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ASSESSMENT REPORT</w:t>
      </w:r>
    </w:p>
    <w:p>
      <w:r>
        <w:t>LEARNER’S NAME: _______________________________________</w:t>
      </w:r>
    </w:p>
    <w:p>
      <w:r>
        <w:t>LEVEL: ___________________  TERM: ____________  YEAR: ___________</w:t>
      </w:r>
    </w:p>
    <w:p>
      <w:r>
        <w:t>CLASS TEACHER’S NAME: __________________________________</w:t>
      </w:r>
    </w:p>
    <w:p/>
    <w:p>
      <w:r>
        <w:t>Scoring Key: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Score Range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Rating</w:t>
            </w:r>
          </w:p>
        </w:tc>
      </w:tr>
      <w:tr>
        <w:tc>
          <w:tcPr>
            <w:tcW w:type="dxa" w:w="2880"/>
          </w:tcPr>
          <w:p>
            <w:r>
              <w:t>90–100</w:t>
            </w:r>
          </w:p>
        </w:tc>
        <w:tc>
          <w:tcPr>
            <w:tcW w:type="dxa" w:w="2880"/>
          </w:tcPr>
          <w:p>
            <w:r>
              <w:t>EXCEEDING EXPECTATION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70–89</w:t>
            </w:r>
          </w:p>
        </w:tc>
        <w:tc>
          <w:tcPr>
            <w:tcW w:type="dxa" w:w="2880"/>
          </w:tcPr>
          <w:p>
            <w:r>
              <w:t>MEETING EXPECTATION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60–69</w:t>
            </w:r>
          </w:p>
        </w:tc>
        <w:tc>
          <w:tcPr>
            <w:tcW w:type="dxa" w:w="2880"/>
          </w:tcPr>
          <w:p>
            <w:r>
              <w:t>APPROACHING EXPECTATION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0–59</w:t>
            </w:r>
          </w:p>
        </w:tc>
        <w:tc>
          <w:tcPr>
            <w:tcW w:type="dxa" w:w="2880"/>
          </w:tcPr>
          <w:p>
            <w:r>
              <w:t>BELOW EXPECTATION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br/>
        <w:t>Activities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ACTIVITIES</w:t>
            </w:r>
          </w:p>
        </w:tc>
        <w:tc>
          <w:tcPr>
            <w:tcW w:type="dxa" w:w="1440"/>
          </w:tcPr>
          <w:p>
            <w:r>
              <w:t>SCORES</w:t>
            </w:r>
          </w:p>
        </w:tc>
        <w:tc>
          <w:tcPr>
            <w:tcW w:type="dxa" w:w="1440"/>
          </w:tcPr>
          <w:p>
            <w:r>
              <w:t>EXCEEDING EXPECTATION</w:t>
            </w:r>
          </w:p>
        </w:tc>
        <w:tc>
          <w:tcPr>
            <w:tcW w:type="dxa" w:w="1440"/>
          </w:tcPr>
          <w:p>
            <w:r>
              <w:t>MEETING EXPECTATION</w:t>
            </w:r>
          </w:p>
        </w:tc>
        <w:tc>
          <w:tcPr>
            <w:tcW w:type="dxa" w:w="1440"/>
          </w:tcPr>
          <w:p>
            <w:r>
              <w:t>APPROACHING EXPECTATION</w:t>
            </w:r>
          </w:p>
        </w:tc>
        <w:tc>
          <w:tcPr>
            <w:tcW w:type="dxa" w:w="1440"/>
          </w:tcPr>
          <w:p>
            <w:r>
              <w:t>BELOW EXPECTATION</w:t>
            </w:r>
          </w:p>
        </w:tc>
      </w:tr>
      <w:tr>
        <w:tc>
          <w:tcPr>
            <w:tcW w:type="dxa" w:w="1440"/>
          </w:tcPr>
          <w:p>
            <w:r>
              <w:t>MATHEMATICS ACT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LANGUAGE ACT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READING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KISWAHILI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KUSOMA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ENVIRONMENTAL ACT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RELIGIOUS EDUCATION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CREATIVE ACTIVITIES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COMPUTER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r>
        <w:br/>
        <w:t>AVERAGE SCORES: ________________________</w:t>
      </w:r>
    </w:p>
    <w:p>
      <w:r>
        <w:t>TOTAL SCORES: ___________________________</w:t>
      </w:r>
    </w:p>
    <w:p>
      <w:r>
        <w:br/>
        <w:t>CLASS TEACHER’S COMMENTS:</w:t>
      </w:r>
    </w:p>
    <w:p>
      <w:r>
        <w:t>______________________________________________________________</w:t>
      </w:r>
    </w:p>
    <w:p>
      <w:r>
        <w:t>______________________________________________________________</w:t>
      </w:r>
    </w:p>
    <w:p>
      <w:r>
        <w:t>______________________________________________________________</w:t>
      </w:r>
    </w:p>
    <w:p>
      <w:r>
        <w:t>Head teacher’s sign: ___________________________________    sign: ___________</w:t>
      </w:r>
    </w:p>
    <w:p>
      <w:r>
        <w:t>Parent/Guardian’s signature: _______________________    Date: _______________</w:t>
      </w:r>
    </w:p>
    <w:p>
      <w:r>
        <w:t>CLOSING DATE: _____________________    OPENING: 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