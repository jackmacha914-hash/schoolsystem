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7D1A42">
      <w:pPr>
        <w:spacing w:before="273"/>
        <w:ind w:left="0" w:right="0" w:firstLine="0"/>
        <w:jc w:val="left"/>
        <w:rPr>
          <w:sz w:val="36"/>
        </w:rPr>
      </w:pPr>
      <w:r>
        <w:rPr>
          <w:color w:val="005F73"/>
          <w:sz w:val="36"/>
        </w:rPr>
        <w:t>Paid</w:t>
      </w:r>
      <w:r>
        <w:rPr>
          <w:color w:val="005F73"/>
          <w:spacing w:val="-9"/>
          <w:sz w:val="36"/>
        </w:rPr>
        <w:t xml:space="preserve"> </w:t>
      </w:r>
      <w:r>
        <w:rPr>
          <w:color w:val="005F73"/>
          <w:sz w:val="36"/>
        </w:rPr>
        <w:t>Leave</w:t>
      </w:r>
      <w:r>
        <w:rPr>
          <w:color w:val="005F73"/>
          <w:spacing w:val="-7"/>
          <w:sz w:val="36"/>
        </w:rPr>
        <w:t xml:space="preserve"> </w:t>
      </w:r>
      <w:r>
        <w:rPr>
          <w:color w:val="005F73"/>
          <w:sz w:val="36"/>
        </w:rPr>
        <w:t>Certification</w:t>
      </w:r>
      <w:r>
        <w:rPr>
          <w:color w:val="005F73"/>
          <w:spacing w:val="-5"/>
          <w:sz w:val="36"/>
        </w:rPr>
        <w:t xml:space="preserve"> </w:t>
      </w:r>
      <w:r>
        <w:rPr>
          <w:color w:val="005F73"/>
          <w:spacing w:val="-4"/>
          <w:sz w:val="36"/>
        </w:rPr>
        <w:t>Forms</w:t>
      </w:r>
    </w:p>
    <w:p w14:paraId="4C087377">
      <w:pPr>
        <w:pStyle w:val="2"/>
        <w:spacing w:before="118"/>
      </w:pPr>
      <w:r>
        <w:rPr>
          <w:color w:val="E96952"/>
        </w:rPr>
        <w:t>Which</w:t>
      </w:r>
      <w:r>
        <w:rPr>
          <w:color w:val="E96952"/>
          <w:spacing w:val="-11"/>
        </w:rPr>
        <w:t xml:space="preserve"> </w:t>
      </w:r>
      <w:r>
        <w:rPr>
          <w:color w:val="E96952"/>
        </w:rPr>
        <w:t>form</w:t>
      </w:r>
      <w:r>
        <w:rPr>
          <w:color w:val="E96952"/>
          <w:spacing w:val="-9"/>
        </w:rPr>
        <w:t xml:space="preserve"> </w:t>
      </w:r>
      <w:r>
        <w:rPr>
          <w:color w:val="E96952"/>
        </w:rPr>
        <w:t>do</w:t>
      </w:r>
      <w:r>
        <w:rPr>
          <w:color w:val="E96952"/>
          <w:spacing w:val="-8"/>
        </w:rPr>
        <w:t xml:space="preserve"> </w:t>
      </w:r>
      <w:r>
        <w:rPr>
          <w:color w:val="E96952"/>
        </w:rPr>
        <w:t>I</w:t>
      </w:r>
      <w:r>
        <w:rPr>
          <w:color w:val="E96952"/>
          <w:spacing w:val="-7"/>
        </w:rPr>
        <w:t xml:space="preserve"> </w:t>
      </w:r>
      <w:r>
        <w:rPr>
          <w:color w:val="E96952"/>
          <w:spacing w:val="-4"/>
        </w:rPr>
        <w:t>need?</w:t>
      </w:r>
    </w:p>
    <w:p w14:paraId="0A02BF8F">
      <w:pPr>
        <w:pStyle w:val="3"/>
        <w:spacing w:before="29"/>
      </w:pPr>
      <w:r>
        <w:rPr>
          <w:color w:val="005F73"/>
        </w:rPr>
        <w:t>Medical</w:t>
      </w:r>
      <w:r>
        <w:rPr>
          <w:color w:val="005F73"/>
          <w:spacing w:val="-13"/>
        </w:rPr>
        <w:t xml:space="preserve"> </w:t>
      </w:r>
      <w:r>
        <w:rPr>
          <w:color w:val="005F73"/>
        </w:rPr>
        <w:t>leave</w:t>
      </w:r>
      <w:r>
        <w:rPr>
          <w:color w:val="005F73"/>
          <w:spacing w:val="-13"/>
        </w:rPr>
        <w:t xml:space="preserve"> </w:t>
      </w:r>
      <w:r>
        <w:rPr>
          <w:color w:val="005F73"/>
        </w:rPr>
        <w:t>due</w:t>
      </w:r>
      <w:r>
        <w:rPr>
          <w:color w:val="005F73"/>
          <w:spacing w:val="-10"/>
        </w:rPr>
        <w:t xml:space="preserve"> </w:t>
      </w:r>
      <w:r>
        <w:rPr>
          <w:color w:val="005F73"/>
        </w:rPr>
        <w:t>to</w:t>
      </w:r>
      <w:r>
        <w:rPr>
          <w:color w:val="005F73"/>
          <w:spacing w:val="-12"/>
        </w:rPr>
        <w:t xml:space="preserve"> </w:t>
      </w:r>
      <w:r>
        <w:rPr>
          <w:color w:val="005F73"/>
        </w:rPr>
        <w:t>your</w:t>
      </w:r>
      <w:r>
        <w:rPr>
          <w:color w:val="005F73"/>
          <w:spacing w:val="-9"/>
        </w:rPr>
        <w:t xml:space="preserve"> </w:t>
      </w:r>
      <w:r>
        <w:rPr>
          <w:color w:val="005F73"/>
        </w:rPr>
        <w:t>own</w:t>
      </w:r>
      <w:r>
        <w:rPr>
          <w:color w:val="005F73"/>
          <w:spacing w:val="-10"/>
        </w:rPr>
        <w:t xml:space="preserve"> </w:t>
      </w:r>
      <w:r>
        <w:rPr>
          <w:color w:val="005F73"/>
        </w:rPr>
        <w:t>serious</w:t>
      </w:r>
      <w:r>
        <w:rPr>
          <w:color w:val="005F73"/>
          <w:spacing w:val="-11"/>
        </w:rPr>
        <w:t xml:space="preserve"> </w:t>
      </w:r>
      <w:r>
        <w:rPr>
          <w:color w:val="005F73"/>
        </w:rPr>
        <w:t>health</w:t>
      </w:r>
      <w:r>
        <w:rPr>
          <w:color w:val="005F73"/>
          <w:spacing w:val="-9"/>
        </w:rPr>
        <w:t xml:space="preserve"> </w:t>
      </w:r>
      <w:r>
        <w:rPr>
          <w:color w:val="005F73"/>
          <w:spacing w:val="-2"/>
        </w:rPr>
        <w:t>condition</w:t>
      </w:r>
    </w:p>
    <w:p w14:paraId="63CDB094">
      <w:pPr>
        <w:pStyle w:val="6"/>
        <w:spacing w:before="33" w:line="259" w:lineRule="auto"/>
        <w:ind w:right="405"/>
      </w:pPr>
      <w:r>
        <w:rPr>
          <w:b/>
        </w:rPr>
        <w:t>Certification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Serious</w:t>
      </w:r>
      <w:r>
        <w:rPr>
          <w:b/>
          <w:spacing w:val="-4"/>
        </w:rPr>
        <w:t xml:space="preserve"> </w:t>
      </w:r>
      <w:r>
        <w:rPr>
          <w:b/>
        </w:rPr>
        <w:t>Health</w:t>
      </w:r>
      <w:r>
        <w:rPr>
          <w:b/>
          <w:spacing w:val="-5"/>
        </w:rPr>
        <w:t xml:space="preserve"> </w:t>
      </w:r>
      <w:r>
        <w:rPr>
          <w:b/>
        </w:rPr>
        <w:t>Condition</w:t>
      </w:r>
      <w:r>
        <w:rPr>
          <w:b/>
          <w:spacing w:val="-6"/>
        </w:rPr>
        <w:t xml:space="preserve"> </w:t>
      </w:r>
      <w:r>
        <w:rPr>
          <w:b/>
        </w:rPr>
        <w:t>Form</w:t>
      </w:r>
      <w:r>
        <w:rPr>
          <w:b/>
          <w:spacing w:val="-6"/>
        </w:rPr>
        <w:t xml:space="preserve"> </w:t>
      </w:r>
      <w:r>
        <w:t>(pages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2)</w:t>
      </w:r>
      <w:r>
        <w:rPr>
          <w:spacing w:val="-8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Labor’s</w:t>
      </w:r>
      <w:r>
        <w:rPr>
          <w:spacing w:val="-6"/>
        </w:rPr>
        <w:t xml:space="preserve"> </w:t>
      </w:r>
      <w:r>
        <w:t>FMLA Certification of Health Care Provider for Employee’s Serious Health Condition Form to verify your own serious health condition, including medical leave related to pregnancy and giving birth.</w:t>
      </w:r>
    </w:p>
    <w:p w14:paraId="2ABE96A3">
      <w:pPr>
        <w:pStyle w:val="6"/>
        <w:spacing w:before="17"/>
      </w:pPr>
    </w:p>
    <w:p w14:paraId="69E9C1C2">
      <w:pPr>
        <w:pStyle w:val="3"/>
      </w:pPr>
      <w:r>
        <w:rPr>
          <w:color w:val="005F73"/>
        </w:rPr>
        <w:t>Family</w:t>
      </w:r>
      <w:r>
        <w:rPr>
          <w:color w:val="005F73"/>
          <w:spacing w:val="-12"/>
        </w:rPr>
        <w:t xml:space="preserve"> </w:t>
      </w:r>
      <w:r>
        <w:rPr>
          <w:color w:val="005F73"/>
        </w:rPr>
        <w:t>leave</w:t>
      </w:r>
      <w:r>
        <w:rPr>
          <w:color w:val="005F73"/>
          <w:spacing w:val="-11"/>
        </w:rPr>
        <w:t xml:space="preserve"> </w:t>
      </w:r>
      <w:r>
        <w:rPr>
          <w:color w:val="005F73"/>
        </w:rPr>
        <w:t>to</w:t>
      </w:r>
      <w:r>
        <w:rPr>
          <w:color w:val="005F73"/>
          <w:spacing w:val="-10"/>
        </w:rPr>
        <w:t xml:space="preserve"> </w:t>
      </w:r>
      <w:r>
        <w:rPr>
          <w:color w:val="005F73"/>
        </w:rPr>
        <w:t>take</w:t>
      </w:r>
      <w:r>
        <w:rPr>
          <w:color w:val="005F73"/>
          <w:spacing w:val="-8"/>
        </w:rPr>
        <w:t xml:space="preserve"> </w:t>
      </w:r>
      <w:r>
        <w:rPr>
          <w:color w:val="005F73"/>
        </w:rPr>
        <w:t>care</w:t>
      </w:r>
      <w:r>
        <w:rPr>
          <w:color w:val="005F73"/>
          <w:spacing w:val="-9"/>
        </w:rPr>
        <w:t xml:space="preserve"> </w:t>
      </w:r>
      <w:r>
        <w:rPr>
          <w:color w:val="005F73"/>
        </w:rPr>
        <w:t>of</w:t>
      </w:r>
      <w:r>
        <w:rPr>
          <w:color w:val="005F73"/>
          <w:spacing w:val="-8"/>
        </w:rPr>
        <w:t xml:space="preserve"> </w:t>
      </w:r>
      <w:r>
        <w:rPr>
          <w:color w:val="005F73"/>
        </w:rPr>
        <w:t>a</w:t>
      </w:r>
      <w:r>
        <w:rPr>
          <w:color w:val="005F73"/>
          <w:spacing w:val="-9"/>
        </w:rPr>
        <w:t xml:space="preserve"> </w:t>
      </w:r>
      <w:r>
        <w:rPr>
          <w:color w:val="005F73"/>
        </w:rPr>
        <w:t>family</w:t>
      </w:r>
      <w:r>
        <w:rPr>
          <w:color w:val="005F73"/>
          <w:spacing w:val="-11"/>
        </w:rPr>
        <w:t xml:space="preserve"> </w:t>
      </w:r>
      <w:r>
        <w:rPr>
          <w:color w:val="005F73"/>
        </w:rPr>
        <w:t>member</w:t>
      </w:r>
      <w:r>
        <w:rPr>
          <w:color w:val="005F73"/>
          <w:spacing w:val="-8"/>
        </w:rPr>
        <w:t xml:space="preserve"> </w:t>
      </w:r>
      <w:r>
        <w:rPr>
          <w:color w:val="005F73"/>
        </w:rPr>
        <w:t>with</w:t>
      </w:r>
      <w:r>
        <w:rPr>
          <w:color w:val="005F73"/>
          <w:spacing w:val="-10"/>
        </w:rPr>
        <w:t xml:space="preserve"> </w:t>
      </w:r>
      <w:r>
        <w:rPr>
          <w:color w:val="005F73"/>
        </w:rPr>
        <w:t>a</w:t>
      </w:r>
      <w:r>
        <w:rPr>
          <w:color w:val="005F73"/>
          <w:spacing w:val="-10"/>
        </w:rPr>
        <w:t xml:space="preserve"> </w:t>
      </w:r>
      <w:r>
        <w:rPr>
          <w:color w:val="005F73"/>
        </w:rPr>
        <w:t>serious</w:t>
      </w:r>
      <w:r>
        <w:rPr>
          <w:color w:val="005F73"/>
          <w:spacing w:val="-11"/>
        </w:rPr>
        <w:t xml:space="preserve"> </w:t>
      </w:r>
      <w:r>
        <w:rPr>
          <w:color w:val="005F73"/>
        </w:rPr>
        <w:t>health</w:t>
      </w:r>
      <w:r>
        <w:rPr>
          <w:color w:val="005F73"/>
          <w:spacing w:val="-10"/>
        </w:rPr>
        <w:t xml:space="preserve"> </w:t>
      </w:r>
      <w:r>
        <w:rPr>
          <w:color w:val="005F73"/>
          <w:spacing w:val="-2"/>
        </w:rPr>
        <w:t>condition</w:t>
      </w:r>
    </w:p>
    <w:p w14:paraId="3CF071EC">
      <w:pPr>
        <w:pStyle w:val="6"/>
        <w:spacing w:before="32" w:line="259" w:lineRule="auto"/>
        <w:ind w:right="405"/>
      </w:pPr>
      <w:r>
        <w:rPr>
          <w:b/>
        </w:rPr>
        <w:t>Certification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Serious</w:t>
      </w:r>
      <w:r>
        <w:rPr>
          <w:b/>
          <w:spacing w:val="-4"/>
        </w:rPr>
        <w:t xml:space="preserve"> </w:t>
      </w:r>
      <w:r>
        <w:rPr>
          <w:b/>
        </w:rPr>
        <w:t>Health</w:t>
      </w:r>
      <w:r>
        <w:rPr>
          <w:b/>
          <w:spacing w:val="-5"/>
        </w:rPr>
        <w:t xml:space="preserve"> </w:t>
      </w:r>
      <w:r>
        <w:rPr>
          <w:b/>
        </w:rPr>
        <w:t>Condition</w:t>
      </w:r>
      <w:r>
        <w:rPr>
          <w:b/>
          <w:spacing w:val="-6"/>
        </w:rPr>
        <w:t xml:space="preserve"> </w:t>
      </w:r>
      <w:r>
        <w:rPr>
          <w:b/>
        </w:rPr>
        <w:t>Form</w:t>
      </w:r>
      <w:r>
        <w:rPr>
          <w:b/>
          <w:spacing w:val="-6"/>
        </w:rPr>
        <w:t xml:space="preserve"> </w:t>
      </w:r>
      <w:r>
        <w:t>(pages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2)</w:t>
      </w:r>
      <w:r>
        <w:rPr>
          <w:spacing w:val="-8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Labor’s</w:t>
      </w:r>
      <w:r>
        <w:rPr>
          <w:spacing w:val="-6"/>
        </w:rPr>
        <w:t xml:space="preserve"> </w:t>
      </w:r>
      <w:r>
        <w:t>FMLA Certification of Health Care Provider for Family Member’s Serious Health Condition Form to verify your family member’s serious health condition.</w:t>
      </w:r>
    </w:p>
    <w:p w14:paraId="6D721AC8">
      <w:pPr>
        <w:pStyle w:val="6"/>
        <w:spacing w:before="17"/>
      </w:pPr>
    </w:p>
    <w:p w14:paraId="106F7BDC">
      <w:pPr>
        <w:pStyle w:val="3"/>
      </w:pPr>
      <w:r>
        <w:rPr>
          <w:color w:val="005F73"/>
        </w:rPr>
        <w:t>Parents</w:t>
      </w:r>
      <w:r>
        <w:rPr>
          <w:color w:val="005F73"/>
          <w:spacing w:val="-17"/>
        </w:rPr>
        <w:t xml:space="preserve"> </w:t>
      </w:r>
      <w:r>
        <w:rPr>
          <w:color w:val="005F73"/>
        </w:rPr>
        <w:t>taking</w:t>
      </w:r>
      <w:r>
        <w:rPr>
          <w:color w:val="005F73"/>
          <w:spacing w:val="-13"/>
        </w:rPr>
        <w:t xml:space="preserve"> </w:t>
      </w:r>
      <w:r>
        <w:rPr>
          <w:color w:val="005F73"/>
        </w:rPr>
        <w:t>family</w:t>
      </w:r>
      <w:r>
        <w:rPr>
          <w:color w:val="005F73"/>
          <w:spacing w:val="-11"/>
        </w:rPr>
        <w:t xml:space="preserve"> </w:t>
      </w:r>
      <w:r>
        <w:rPr>
          <w:color w:val="005F73"/>
        </w:rPr>
        <w:t>(bonding)</w:t>
      </w:r>
      <w:r>
        <w:rPr>
          <w:color w:val="005F73"/>
          <w:spacing w:val="-12"/>
        </w:rPr>
        <w:t xml:space="preserve"> </w:t>
      </w:r>
      <w:r>
        <w:rPr>
          <w:color w:val="005F73"/>
        </w:rPr>
        <w:t>leave</w:t>
      </w:r>
      <w:r>
        <w:rPr>
          <w:color w:val="005F73"/>
          <w:spacing w:val="-13"/>
        </w:rPr>
        <w:t xml:space="preserve"> </w:t>
      </w:r>
      <w:r>
        <w:rPr>
          <w:color w:val="005F73"/>
        </w:rPr>
        <w:t>following</w:t>
      </w:r>
      <w:r>
        <w:rPr>
          <w:color w:val="005F73"/>
          <w:spacing w:val="-10"/>
        </w:rPr>
        <w:t xml:space="preserve"> </w:t>
      </w:r>
      <w:r>
        <w:rPr>
          <w:color w:val="005F73"/>
        </w:rPr>
        <w:t>the</w:t>
      </w:r>
      <w:r>
        <w:rPr>
          <w:color w:val="005F73"/>
          <w:spacing w:val="-14"/>
        </w:rPr>
        <w:t xml:space="preserve"> </w:t>
      </w:r>
      <w:r>
        <w:rPr>
          <w:color w:val="005F73"/>
        </w:rPr>
        <w:t>birth</w:t>
      </w:r>
      <w:r>
        <w:rPr>
          <w:color w:val="005F73"/>
          <w:spacing w:val="-12"/>
        </w:rPr>
        <w:t xml:space="preserve"> </w:t>
      </w:r>
      <w:r>
        <w:rPr>
          <w:color w:val="005F73"/>
        </w:rPr>
        <w:t>of</w:t>
      </w:r>
      <w:r>
        <w:rPr>
          <w:color w:val="005F73"/>
          <w:spacing w:val="-13"/>
        </w:rPr>
        <w:t xml:space="preserve"> </w:t>
      </w:r>
      <w:r>
        <w:rPr>
          <w:color w:val="005F73"/>
        </w:rPr>
        <w:t>a</w:t>
      </w:r>
      <w:r>
        <w:rPr>
          <w:color w:val="005F73"/>
          <w:spacing w:val="-10"/>
        </w:rPr>
        <w:t xml:space="preserve"> </w:t>
      </w:r>
      <w:r>
        <w:rPr>
          <w:color w:val="005F73"/>
          <w:spacing w:val="-2"/>
        </w:rPr>
        <w:t>child</w:t>
      </w:r>
    </w:p>
    <w:p w14:paraId="707927CD">
      <w:pPr>
        <w:pStyle w:val="6"/>
        <w:spacing w:before="32" w:line="259" w:lineRule="auto"/>
        <w:ind w:right="405"/>
      </w:pPr>
      <w:r>
        <w:rPr>
          <w:b/>
        </w:rPr>
        <w:t>Certification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Birth</w:t>
      </w:r>
      <w:r>
        <w:rPr>
          <w:b/>
          <w:spacing w:val="-6"/>
        </w:rPr>
        <w:t xml:space="preserve"> </w:t>
      </w:r>
      <w:r>
        <w:rPr>
          <w:b/>
        </w:rPr>
        <w:t>Form</w:t>
      </w:r>
      <w:r>
        <w:rPr>
          <w:b/>
          <w:spacing w:val="-5"/>
        </w:rPr>
        <w:t xml:space="preserve"> </w:t>
      </w:r>
      <w:r>
        <w:t>(last</w:t>
      </w:r>
      <w:r>
        <w:rPr>
          <w:spacing w:val="-6"/>
        </w:rPr>
        <w:t xml:space="preserve"> </w:t>
      </w:r>
      <w:r>
        <w:t>page),</w:t>
      </w:r>
      <w:r>
        <w:rPr>
          <w:spacing w:val="-8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child’s</w:t>
      </w:r>
      <w:r>
        <w:rPr>
          <w:spacing w:val="-6"/>
        </w:rPr>
        <w:t xml:space="preserve"> </w:t>
      </w:r>
      <w:r>
        <w:t>birth</w:t>
      </w:r>
      <w:r>
        <w:rPr>
          <w:spacing w:val="-5"/>
        </w:rPr>
        <w:t xml:space="preserve"> </w:t>
      </w:r>
      <w:r>
        <w:t>certificate,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of documentation from the hospital showing your child’s date of birth.</w:t>
      </w:r>
    </w:p>
    <w:p w14:paraId="04B6F8F4">
      <w:pPr>
        <w:pStyle w:val="6"/>
        <w:spacing w:before="23"/>
      </w:pPr>
    </w:p>
    <w:p w14:paraId="0AB0981E">
      <w:pPr>
        <w:pStyle w:val="3"/>
        <w:jc w:val="both"/>
      </w:pPr>
      <w:r>
        <w:rPr>
          <w:color w:val="005F73"/>
        </w:rPr>
        <w:t>Other</w:t>
      </w:r>
      <w:r>
        <w:rPr>
          <w:color w:val="005F73"/>
          <w:spacing w:val="-12"/>
        </w:rPr>
        <w:t xml:space="preserve"> </w:t>
      </w:r>
      <w:r>
        <w:rPr>
          <w:color w:val="005F73"/>
        </w:rPr>
        <w:t>types</w:t>
      </w:r>
      <w:r>
        <w:rPr>
          <w:color w:val="005F73"/>
          <w:spacing w:val="-10"/>
        </w:rPr>
        <w:t xml:space="preserve"> </w:t>
      </w:r>
      <w:r>
        <w:rPr>
          <w:color w:val="005F73"/>
        </w:rPr>
        <w:t>of</w:t>
      </w:r>
      <w:r>
        <w:rPr>
          <w:color w:val="005F73"/>
          <w:spacing w:val="-9"/>
        </w:rPr>
        <w:t xml:space="preserve"> </w:t>
      </w:r>
      <w:r>
        <w:rPr>
          <w:color w:val="005F73"/>
          <w:spacing w:val="-4"/>
        </w:rPr>
        <w:t>leave</w:t>
      </w:r>
    </w:p>
    <w:p w14:paraId="2ACB2B25">
      <w:pPr>
        <w:pStyle w:val="6"/>
        <w:spacing w:before="31"/>
        <w:ind w:right="477"/>
        <w:jc w:val="both"/>
      </w:pP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for military exigency</w:t>
      </w:r>
      <w:r>
        <w:rPr>
          <w:spacing w:val="-2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bonding</w:t>
      </w:r>
      <w:r>
        <w:rPr>
          <w:spacing w:val="-1"/>
        </w:rPr>
        <w:t xml:space="preserve"> </w:t>
      </w:r>
      <w:r>
        <w:t>leave when a</w:t>
      </w:r>
      <w:r>
        <w:rPr>
          <w:spacing w:val="-3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placed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home for adoption,</w:t>
      </w:r>
      <w:r>
        <w:rPr>
          <w:spacing w:val="-2"/>
        </w:rPr>
        <w:t xml:space="preserve"> </w:t>
      </w:r>
      <w:r>
        <w:t>foster care, or other approved placement types.</w:t>
      </w:r>
      <w:r>
        <w:rPr>
          <w:spacing w:val="-2"/>
        </w:rPr>
        <w:t xml:space="preserve"> </w:t>
      </w:r>
      <w:r>
        <w:t>Visit</w:t>
      </w:r>
      <w:r>
        <w:rPr>
          <w:spacing w:val="-1"/>
        </w:rPr>
        <w:t xml:space="preserve"> </w:t>
      </w:r>
      <w:r>
        <w:t>PaidLeave.wa.gov for information and required forms for these types of leave.</w:t>
      </w:r>
    </w:p>
    <w:p w14:paraId="527D2E54">
      <w:pPr>
        <w:pStyle w:val="6"/>
        <w:spacing w:before="24"/>
      </w:pPr>
    </w:p>
    <w:p w14:paraId="6271C35C">
      <w:pPr>
        <w:pStyle w:val="2"/>
        <w:jc w:val="both"/>
      </w:pPr>
      <w:r>
        <w:rPr>
          <w:color w:val="E96952"/>
        </w:rPr>
        <w:t>How</w:t>
      </w:r>
      <w:r>
        <w:rPr>
          <w:color w:val="E96952"/>
          <w:spacing w:val="-10"/>
        </w:rPr>
        <w:t xml:space="preserve"> </w:t>
      </w:r>
      <w:r>
        <w:rPr>
          <w:color w:val="E96952"/>
        </w:rPr>
        <w:t>do</w:t>
      </w:r>
      <w:r>
        <w:rPr>
          <w:color w:val="E96952"/>
          <w:spacing w:val="-9"/>
        </w:rPr>
        <w:t xml:space="preserve"> </w:t>
      </w:r>
      <w:r>
        <w:rPr>
          <w:color w:val="E96952"/>
        </w:rPr>
        <w:t>I</w:t>
      </w:r>
      <w:r>
        <w:rPr>
          <w:color w:val="E96952"/>
          <w:spacing w:val="-7"/>
        </w:rPr>
        <w:t xml:space="preserve"> </w:t>
      </w:r>
      <w:r>
        <w:rPr>
          <w:color w:val="E96952"/>
        </w:rPr>
        <w:t>submit</w:t>
      </w:r>
      <w:r>
        <w:rPr>
          <w:color w:val="E96952"/>
          <w:spacing w:val="-10"/>
        </w:rPr>
        <w:t xml:space="preserve"> </w:t>
      </w:r>
      <w:r>
        <w:rPr>
          <w:color w:val="E96952"/>
        </w:rPr>
        <w:t>my</w:t>
      </w:r>
      <w:r>
        <w:rPr>
          <w:color w:val="E96952"/>
          <w:spacing w:val="-6"/>
        </w:rPr>
        <w:t xml:space="preserve"> </w:t>
      </w:r>
      <w:r>
        <w:rPr>
          <w:color w:val="E96952"/>
          <w:spacing w:val="-2"/>
        </w:rPr>
        <w:t>forms?</w:t>
      </w:r>
    </w:p>
    <w:p w14:paraId="0DC4976E">
      <w:pPr>
        <w:pStyle w:val="6"/>
        <w:spacing w:before="28" w:line="259" w:lineRule="auto"/>
        <w:ind w:right="405"/>
      </w:pPr>
      <w:r>
        <w:t>Upload</w:t>
      </w:r>
      <w:r>
        <w:rPr>
          <w:spacing w:val="-6"/>
        </w:rPr>
        <w:t xml:space="preserve"> </w:t>
      </w:r>
      <w:r>
        <w:t>completed</w:t>
      </w:r>
      <w:r>
        <w:rPr>
          <w:spacing w:val="-4"/>
        </w:rPr>
        <w:t xml:space="preserve"> </w:t>
      </w:r>
      <w:r>
        <w:t>forms</w:t>
      </w:r>
      <w:r>
        <w:rPr>
          <w:spacing w:val="-6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Paid</w:t>
      </w:r>
      <w:r>
        <w:rPr>
          <w:spacing w:val="-5"/>
        </w:rPr>
        <w:t xml:space="preserve"> </w:t>
      </w:r>
      <w:r>
        <w:t>Leave</w:t>
      </w:r>
      <w:r>
        <w:rPr>
          <w:spacing w:val="-8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application.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 not need to set up your Paid Leave account before your healthcare provider completes your forms.</w:t>
      </w:r>
    </w:p>
    <w:p w14:paraId="2517362C">
      <w:pPr>
        <w:spacing w:before="121" w:line="259" w:lineRule="auto"/>
        <w:ind w:left="0" w:right="455" w:firstLine="0"/>
        <w:jc w:val="both"/>
        <w:rPr>
          <w:rFonts w:ascii="Calibri"/>
          <w:sz w:val="22"/>
        </w:rPr>
      </w:pPr>
      <w:r>
        <w:rPr>
          <w:rFonts w:ascii="Calibri"/>
          <w:b/>
          <w:sz w:val="22"/>
        </w:rPr>
        <w:t>Do</w:t>
      </w:r>
      <w:r>
        <w:rPr>
          <w:rFonts w:ascii="Calibri"/>
          <w:b/>
          <w:spacing w:val="-3"/>
          <w:sz w:val="22"/>
        </w:rPr>
        <w:t xml:space="preserve"> </w:t>
      </w:r>
      <w:r>
        <w:rPr>
          <w:rFonts w:ascii="Calibri"/>
          <w:b/>
          <w:sz w:val="22"/>
        </w:rPr>
        <w:t>not</w:t>
      </w:r>
      <w:r>
        <w:rPr>
          <w:rFonts w:ascii="Calibri"/>
          <w:b/>
          <w:spacing w:val="-2"/>
          <w:sz w:val="22"/>
        </w:rPr>
        <w:t xml:space="preserve"> </w:t>
      </w:r>
      <w:r>
        <w:rPr>
          <w:rFonts w:ascii="Calibri"/>
          <w:b/>
          <w:sz w:val="22"/>
        </w:rPr>
        <w:t>submit</w:t>
      </w:r>
      <w:r>
        <w:rPr>
          <w:rFonts w:ascii="Calibri"/>
          <w:b/>
          <w:spacing w:val="-1"/>
          <w:sz w:val="22"/>
        </w:rPr>
        <w:t xml:space="preserve"> </w:t>
      </w:r>
      <w:r>
        <w:rPr>
          <w:rFonts w:ascii="Calibri"/>
          <w:b/>
          <w:sz w:val="22"/>
        </w:rPr>
        <w:t>any</w:t>
      </w:r>
      <w:r>
        <w:rPr>
          <w:rFonts w:ascii="Calibri"/>
          <w:b/>
          <w:spacing w:val="-3"/>
          <w:sz w:val="22"/>
        </w:rPr>
        <w:t xml:space="preserve"> </w:t>
      </w:r>
      <w:r>
        <w:rPr>
          <w:rFonts w:ascii="Calibri"/>
          <w:b/>
          <w:sz w:val="22"/>
        </w:rPr>
        <w:t>certification</w:t>
      </w:r>
      <w:r>
        <w:rPr>
          <w:rFonts w:ascii="Calibri"/>
          <w:b/>
          <w:spacing w:val="-4"/>
          <w:sz w:val="22"/>
        </w:rPr>
        <w:t xml:space="preserve"> </w:t>
      </w:r>
      <w:r>
        <w:rPr>
          <w:rFonts w:ascii="Calibri"/>
          <w:b/>
          <w:sz w:val="22"/>
        </w:rPr>
        <w:t>forms</w:t>
      </w:r>
      <w:r>
        <w:rPr>
          <w:rFonts w:ascii="Calibri"/>
          <w:b/>
          <w:spacing w:val="-1"/>
          <w:sz w:val="22"/>
        </w:rPr>
        <w:t xml:space="preserve"> </w:t>
      </w:r>
      <w:r>
        <w:rPr>
          <w:rFonts w:ascii="Calibri"/>
          <w:b/>
          <w:sz w:val="22"/>
        </w:rPr>
        <w:t>via</w:t>
      </w:r>
      <w:r>
        <w:rPr>
          <w:rFonts w:ascii="Calibri"/>
          <w:b/>
          <w:spacing w:val="-5"/>
          <w:sz w:val="22"/>
        </w:rPr>
        <w:t xml:space="preserve"> </w:t>
      </w:r>
      <w:r>
        <w:rPr>
          <w:rFonts w:ascii="Calibri"/>
          <w:b/>
          <w:sz w:val="22"/>
        </w:rPr>
        <w:t>email.</w:t>
      </w:r>
      <w:r>
        <w:rPr>
          <w:rFonts w:ascii="Calibri"/>
          <w:b/>
          <w:spacing w:val="-3"/>
          <w:sz w:val="22"/>
        </w:rPr>
        <w:t xml:space="preserve"> </w:t>
      </w:r>
      <w:r>
        <w:rPr>
          <w:rFonts w:ascii="Calibri"/>
          <w:b/>
          <w:sz w:val="22"/>
        </w:rPr>
        <w:t>Emailed</w:t>
      </w:r>
      <w:r>
        <w:rPr>
          <w:rFonts w:ascii="Calibri"/>
          <w:b/>
          <w:spacing w:val="-1"/>
          <w:sz w:val="22"/>
        </w:rPr>
        <w:t xml:space="preserve"> </w:t>
      </w:r>
      <w:r>
        <w:rPr>
          <w:rFonts w:ascii="Calibri"/>
          <w:b/>
          <w:sz w:val="22"/>
        </w:rPr>
        <w:t>documents</w:t>
      </w:r>
      <w:r>
        <w:rPr>
          <w:rFonts w:ascii="Calibri"/>
          <w:b/>
          <w:spacing w:val="-4"/>
          <w:sz w:val="22"/>
        </w:rPr>
        <w:t xml:space="preserve"> </w:t>
      </w:r>
      <w:r>
        <w:rPr>
          <w:rFonts w:ascii="Calibri"/>
          <w:b/>
          <w:sz w:val="22"/>
        </w:rPr>
        <w:t>will</w:t>
      </w:r>
      <w:r>
        <w:rPr>
          <w:rFonts w:ascii="Calibri"/>
          <w:b/>
          <w:spacing w:val="-1"/>
          <w:sz w:val="22"/>
        </w:rPr>
        <w:t xml:space="preserve"> </w:t>
      </w:r>
      <w:r>
        <w:rPr>
          <w:rFonts w:ascii="Calibri"/>
          <w:b/>
          <w:sz w:val="22"/>
        </w:rPr>
        <w:t>not</w:t>
      </w:r>
      <w:r>
        <w:rPr>
          <w:rFonts w:ascii="Calibri"/>
          <w:b/>
          <w:spacing w:val="-2"/>
          <w:sz w:val="22"/>
        </w:rPr>
        <w:t xml:space="preserve"> </w:t>
      </w:r>
      <w:r>
        <w:rPr>
          <w:rFonts w:ascii="Calibri"/>
          <w:b/>
          <w:sz w:val="22"/>
        </w:rPr>
        <w:t>be</w:t>
      </w:r>
      <w:r>
        <w:rPr>
          <w:rFonts w:ascii="Calibri"/>
          <w:b/>
          <w:spacing w:val="-5"/>
          <w:sz w:val="22"/>
        </w:rPr>
        <w:t xml:space="preserve"> </w:t>
      </w:r>
      <w:r>
        <w:rPr>
          <w:rFonts w:ascii="Calibri"/>
          <w:b/>
          <w:sz w:val="22"/>
        </w:rPr>
        <w:t>accepted.</w:t>
      </w:r>
      <w:r>
        <w:rPr>
          <w:rFonts w:ascii="Calibri"/>
          <w:b/>
          <w:spacing w:val="-2"/>
          <w:sz w:val="22"/>
        </w:rPr>
        <w:t xml:space="preserve"> </w:t>
      </w:r>
      <w:r>
        <w:rPr>
          <w:rFonts w:ascii="Calibri"/>
          <w:sz w:val="22"/>
        </w:rPr>
        <w:t xml:space="preserve">Instructions for how to upload documents are on our website at </w:t>
      </w:r>
      <w:r>
        <w:fldChar w:fldCharType="begin"/>
      </w:r>
      <w:r>
        <w:instrText xml:space="preserve"> HYPERLINK "http://www.paidleave.wa.gov/technical-support" \h </w:instrText>
      </w:r>
      <w:r>
        <w:fldChar w:fldCharType="separate"/>
      </w:r>
      <w:r>
        <w:rPr>
          <w:rFonts w:ascii="Calibri"/>
          <w:color w:val="0461C1"/>
          <w:sz w:val="22"/>
          <w:u w:val="single" w:color="0461C1"/>
        </w:rPr>
        <w:t>paidleave.wa.gov/technical-support</w:t>
      </w:r>
      <w:r>
        <w:rPr>
          <w:rFonts w:ascii="Calibri"/>
          <w:sz w:val="22"/>
        </w:rPr>
        <w:t>.</w:t>
      </w:r>
      <w:r>
        <w:rPr>
          <w:rFonts w:ascii="Calibri"/>
          <w:sz w:val="22"/>
        </w:rPr>
        <w:fldChar w:fldCharType="end"/>
      </w:r>
    </w:p>
    <w:p w14:paraId="200E7D09">
      <w:pPr>
        <w:pStyle w:val="6"/>
        <w:spacing w:before="65"/>
        <w:rPr>
          <w:rFonts w:ascii="Calibri"/>
          <w:sz w:val="28"/>
        </w:rPr>
      </w:pPr>
    </w:p>
    <w:p w14:paraId="05F2F8F3">
      <w:pPr>
        <w:pStyle w:val="2"/>
      </w:pPr>
      <w:r>
        <w:rPr>
          <w:color w:val="E96952"/>
        </w:rPr>
        <w:t>Can</w:t>
      </w:r>
      <w:r>
        <w:rPr>
          <w:color w:val="E96952"/>
          <w:spacing w:val="-16"/>
        </w:rPr>
        <w:t xml:space="preserve"> </w:t>
      </w:r>
      <w:r>
        <w:rPr>
          <w:color w:val="E96952"/>
        </w:rPr>
        <w:t>someone</w:t>
      </w:r>
      <w:r>
        <w:rPr>
          <w:color w:val="E96952"/>
          <w:spacing w:val="-13"/>
        </w:rPr>
        <w:t xml:space="preserve"> </w:t>
      </w:r>
      <w:r>
        <w:rPr>
          <w:color w:val="E96952"/>
        </w:rPr>
        <w:t>else</w:t>
      </w:r>
      <w:r>
        <w:rPr>
          <w:color w:val="E96952"/>
          <w:spacing w:val="-11"/>
        </w:rPr>
        <w:t xml:space="preserve"> </w:t>
      </w:r>
      <w:r>
        <w:rPr>
          <w:color w:val="E96952"/>
        </w:rPr>
        <w:t>complete</w:t>
      </w:r>
      <w:r>
        <w:rPr>
          <w:color w:val="E96952"/>
          <w:spacing w:val="-13"/>
        </w:rPr>
        <w:t xml:space="preserve"> </w:t>
      </w:r>
      <w:r>
        <w:rPr>
          <w:color w:val="E96952"/>
        </w:rPr>
        <w:t>my</w:t>
      </w:r>
      <w:r>
        <w:rPr>
          <w:color w:val="E96952"/>
          <w:spacing w:val="-13"/>
        </w:rPr>
        <w:t xml:space="preserve"> </w:t>
      </w:r>
      <w:r>
        <w:rPr>
          <w:color w:val="E96952"/>
        </w:rPr>
        <w:t>forms</w:t>
      </w:r>
      <w:r>
        <w:rPr>
          <w:color w:val="E96952"/>
          <w:spacing w:val="-14"/>
        </w:rPr>
        <w:t xml:space="preserve"> </w:t>
      </w:r>
      <w:r>
        <w:rPr>
          <w:color w:val="E96952"/>
        </w:rPr>
        <w:t>for</w:t>
      </w:r>
      <w:r>
        <w:rPr>
          <w:color w:val="E96952"/>
          <w:spacing w:val="-10"/>
        </w:rPr>
        <w:t xml:space="preserve"> </w:t>
      </w:r>
      <w:r>
        <w:rPr>
          <w:color w:val="E96952"/>
          <w:spacing w:val="-5"/>
        </w:rPr>
        <w:t>me?</w:t>
      </w:r>
    </w:p>
    <w:p w14:paraId="3A255F83">
      <w:pPr>
        <w:pStyle w:val="6"/>
        <w:spacing w:before="31" w:line="259" w:lineRule="auto"/>
        <w:ind w:right="405"/>
      </w:pPr>
      <w:r>
        <w:t>You may authorize another individual to act on your behalf for the purposes of Paid Family and Medical Leave</w:t>
      </w:r>
      <w:r>
        <w:rPr>
          <w:spacing w:val="-7"/>
        </w:rPr>
        <w:t xml:space="preserve"> </w:t>
      </w:r>
      <w:r>
        <w:t>benefits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Designated</w:t>
      </w:r>
      <w:r>
        <w:rPr>
          <w:spacing w:val="-4"/>
        </w:rPr>
        <w:t xml:space="preserve"> </w:t>
      </w:r>
      <w:r>
        <w:t>Authorized</w:t>
      </w:r>
      <w:r>
        <w:rPr>
          <w:spacing w:val="-7"/>
        </w:rPr>
        <w:t xml:space="preserve"> </w:t>
      </w:r>
      <w:r>
        <w:t>Representative</w:t>
      </w:r>
      <w:r>
        <w:rPr>
          <w:spacing w:val="-6"/>
        </w:rPr>
        <w:t xml:space="preserve"> </w:t>
      </w:r>
      <w:r>
        <w:t>form.</w:t>
      </w:r>
      <w:r>
        <w:rPr>
          <w:spacing w:val="-5"/>
        </w:rPr>
        <w:t xml:space="preserve"> </w:t>
      </w:r>
      <w:r>
        <w:t>Contact</w:t>
      </w:r>
      <w:r>
        <w:rPr>
          <w:spacing w:val="-6"/>
        </w:rPr>
        <w:t xml:space="preserve"> </w:t>
      </w:r>
      <w:r>
        <w:t>us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833- 717-2273 to request a copy of the Designated Authorized Representative form.</w:t>
      </w:r>
    </w:p>
    <w:p w14:paraId="0A41ED9D">
      <w:pPr>
        <w:pStyle w:val="6"/>
        <w:spacing w:before="120" w:line="259" w:lineRule="auto"/>
        <w:ind w:right="405"/>
      </w:pPr>
      <w:r>
        <w:t>Your</w:t>
      </w:r>
      <w:r>
        <w:rPr>
          <w:spacing w:val="-5"/>
        </w:rPr>
        <w:t xml:space="preserve"> </w:t>
      </w:r>
      <w:r>
        <w:t>authorized</w:t>
      </w:r>
      <w:r>
        <w:rPr>
          <w:spacing w:val="-5"/>
        </w:rPr>
        <w:t xml:space="preserve"> </w:t>
      </w:r>
      <w:r>
        <w:t>representative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sign</w:t>
      </w:r>
      <w:r>
        <w:rPr>
          <w:spacing w:val="-5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Certification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Serious</w:t>
      </w:r>
      <w:r>
        <w:rPr>
          <w:spacing w:val="-5"/>
        </w:rPr>
        <w:t xml:space="preserve"> </w:t>
      </w:r>
      <w:r>
        <w:t>Health</w:t>
      </w:r>
      <w:r>
        <w:rPr>
          <w:spacing w:val="-4"/>
        </w:rPr>
        <w:t xml:space="preserve"> </w:t>
      </w:r>
      <w:r>
        <w:t>Condition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your behalf. Your authorized representative cannot sign for a healthcare provider when completing any documentation requiring a healthcare provider’s signature.</w:t>
      </w:r>
    </w:p>
    <w:p w14:paraId="4C9F9109">
      <w:pPr>
        <w:pStyle w:val="6"/>
        <w:spacing w:before="178"/>
      </w:pPr>
    </w:p>
    <w:p w14:paraId="57174BEC">
      <w:pPr>
        <w:pStyle w:val="2"/>
      </w:pPr>
      <w:r>
        <w:rPr>
          <w:color w:val="E96952"/>
          <w:spacing w:val="-2"/>
        </w:rPr>
        <w:t>Questions?</w:t>
      </w:r>
    </w:p>
    <w:p w14:paraId="72F0F8B7">
      <w:pPr>
        <w:pStyle w:val="6"/>
        <w:spacing w:before="38"/>
      </w:pPr>
      <w:r>
        <w:t>If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questions,</w:t>
      </w:r>
      <w:r>
        <w:rPr>
          <w:spacing w:val="-10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contact</w:t>
      </w:r>
      <w:r>
        <w:rPr>
          <w:spacing w:val="-9"/>
        </w:rPr>
        <w:t xml:space="preserve"> </w:t>
      </w:r>
      <w:r>
        <w:t>us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833-717-2273</w:t>
      </w:r>
      <w:r>
        <w:rPr>
          <w:spacing w:val="-9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fldChar w:fldCharType="begin"/>
      </w:r>
      <w:r>
        <w:instrText xml:space="preserve"> HYPERLINK "http://projectserver/PWA/PFML/Product%20Artifacts/Business%20Design%20Documents/Edit%20folder/paidleave%40esd.wa.gov" \h </w:instrText>
      </w:r>
      <w:r>
        <w:fldChar w:fldCharType="separate"/>
      </w:r>
      <w:r>
        <w:rPr>
          <w:spacing w:val="-2"/>
        </w:rPr>
        <w:t>paidleave@esd.wa.gov.</w:t>
      </w:r>
      <w:r>
        <w:rPr>
          <w:spacing w:val="-2"/>
        </w:rPr>
        <w:fldChar w:fldCharType="end"/>
      </w:r>
    </w:p>
    <w:p w14:paraId="1F458870">
      <w:pPr>
        <w:pStyle w:val="6"/>
        <w:spacing w:after="0"/>
        <w:sectPr>
          <w:headerReference r:id="rId5" w:type="default"/>
          <w:footerReference r:id="rId6" w:type="default"/>
          <w:type w:val="continuous"/>
          <w:pgSz w:w="12240" w:h="15840"/>
          <w:pgMar w:top="1860" w:right="1080" w:bottom="980" w:left="1440" w:header="721" w:footer="789" w:gutter="0"/>
          <w:pgNumType w:start="1"/>
          <w:cols w:space="720" w:num="1"/>
        </w:sectPr>
      </w:pPr>
    </w:p>
    <w:p w14:paraId="4F5CA8A6">
      <w:pPr>
        <w:pStyle w:val="2"/>
        <w:spacing w:before="270"/>
      </w:pPr>
      <w:r>
        <w:rPr>
          <w:color w:val="E96952"/>
        </w:rPr>
        <w:t>What</w:t>
      </w:r>
      <w:r>
        <w:rPr>
          <w:color w:val="E96952"/>
          <w:spacing w:val="-16"/>
        </w:rPr>
        <w:t xml:space="preserve"> </w:t>
      </w:r>
      <w:r>
        <w:rPr>
          <w:color w:val="E96952"/>
        </w:rPr>
        <w:t>kinds</w:t>
      </w:r>
      <w:r>
        <w:rPr>
          <w:color w:val="E96952"/>
          <w:spacing w:val="-16"/>
        </w:rPr>
        <w:t xml:space="preserve"> </w:t>
      </w:r>
      <w:r>
        <w:rPr>
          <w:color w:val="E96952"/>
        </w:rPr>
        <w:t>of</w:t>
      </w:r>
      <w:r>
        <w:rPr>
          <w:color w:val="E96952"/>
          <w:spacing w:val="-15"/>
        </w:rPr>
        <w:t xml:space="preserve"> </w:t>
      </w:r>
      <w:r>
        <w:rPr>
          <w:color w:val="E96952"/>
        </w:rPr>
        <w:t>healthcare</w:t>
      </w:r>
      <w:r>
        <w:rPr>
          <w:color w:val="E96952"/>
          <w:spacing w:val="-16"/>
        </w:rPr>
        <w:t xml:space="preserve"> </w:t>
      </w:r>
      <w:r>
        <w:rPr>
          <w:color w:val="E96952"/>
        </w:rPr>
        <w:t>providers</w:t>
      </w:r>
      <w:r>
        <w:rPr>
          <w:color w:val="E96952"/>
          <w:spacing w:val="-13"/>
        </w:rPr>
        <w:t xml:space="preserve"> </w:t>
      </w:r>
      <w:r>
        <w:rPr>
          <w:color w:val="E96952"/>
        </w:rPr>
        <w:t>can</w:t>
      </w:r>
      <w:r>
        <w:rPr>
          <w:color w:val="E96952"/>
          <w:spacing w:val="-16"/>
        </w:rPr>
        <w:t xml:space="preserve"> </w:t>
      </w:r>
      <w:r>
        <w:rPr>
          <w:color w:val="E96952"/>
        </w:rPr>
        <w:t>sign</w:t>
      </w:r>
      <w:r>
        <w:rPr>
          <w:color w:val="E96952"/>
          <w:spacing w:val="-15"/>
        </w:rPr>
        <w:t xml:space="preserve"> </w:t>
      </w:r>
      <w:r>
        <w:rPr>
          <w:color w:val="E96952"/>
        </w:rPr>
        <w:t>these</w:t>
      </w:r>
      <w:r>
        <w:rPr>
          <w:color w:val="E96952"/>
          <w:spacing w:val="-15"/>
        </w:rPr>
        <w:t xml:space="preserve"> </w:t>
      </w:r>
      <w:r>
        <w:rPr>
          <w:color w:val="E96952"/>
          <w:spacing w:val="-2"/>
        </w:rPr>
        <w:t>forms?</w:t>
      </w:r>
    </w:p>
    <w:p w14:paraId="24A25FC7">
      <w:pPr>
        <w:pStyle w:val="6"/>
        <w:spacing w:before="40" w:line="264" w:lineRule="auto"/>
        <w:ind w:right="549"/>
      </w:pPr>
      <w:r>
        <w:t>Healthcare</w:t>
      </w:r>
      <w:r>
        <w:rPr>
          <w:spacing w:val="-6"/>
        </w:rPr>
        <w:t xml:space="preserve"> </w:t>
      </w:r>
      <w:r>
        <w:t>providers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authorized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sign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RCW</w:t>
      </w:r>
      <w:r>
        <w:rPr>
          <w:spacing w:val="-4"/>
        </w:rPr>
        <w:t xml:space="preserve"> </w:t>
      </w:r>
      <w:r>
        <w:t>50A.05.010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WAC</w:t>
      </w:r>
      <w:r>
        <w:rPr>
          <w:spacing w:val="-6"/>
        </w:rPr>
        <w:t xml:space="preserve"> </w:t>
      </w:r>
      <w:r>
        <w:t>192- 500-090. Generally, “healthcare provider” means:</w:t>
      </w:r>
    </w:p>
    <w:p w14:paraId="2B8C1A83">
      <w:pPr>
        <w:pStyle w:val="8"/>
        <w:numPr>
          <w:ilvl w:val="0"/>
          <w:numId w:val="1"/>
        </w:numPr>
        <w:tabs>
          <w:tab w:val="left" w:pos="720"/>
        </w:tabs>
        <w:spacing w:before="1" w:after="0" w:line="256" w:lineRule="auto"/>
        <w:ind w:left="720" w:right="1107" w:hanging="360"/>
        <w:jc w:val="left"/>
        <w:rPr>
          <w:rFonts w:ascii="Symbol" w:hAnsi="Symbol"/>
          <w:sz w:val="20"/>
        </w:rPr>
      </w:pP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physician</w:t>
      </w:r>
      <w:r>
        <w:rPr>
          <w:spacing w:val="-9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9"/>
          <w:sz w:val="20"/>
        </w:rPr>
        <w:t xml:space="preserve"> </w:t>
      </w:r>
      <w:r>
        <w:rPr>
          <w:sz w:val="20"/>
        </w:rPr>
        <w:t>osteopathic</w:t>
      </w:r>
      <w:r>
        <w:rPr>
          <w:spacing w:val="-6"/>
          <w:sz w:val="20"/>
        </w:rPr>
        <w:t xml:space="preserve"> </w:t>
      </w:r>
      <w:r>
        <w:rPr>
          <w:sz w:val="20"/>
        </w:rPr>
        <w:t>physician</w:t>
      </w:r>
      <w:r>
        <w:rPr>
          <w:spacing w:val="-8"/>
          <w:sz w:val="20"/>
        </w:rPr>
        <w:t xml:space="preserve"> </w:t>
      </w:r>
      <w:r>
        <w:rPr>
          <w:sz w:val="20"/>
        </w:rPr>
        <w:t>who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licensed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practice</w:t>
      </w:r>
      <w:r>
        <w:rPr>
          <w:spacing w:val="-7"/>
          <w:sz w:val="20"/>
        </w:rPr>
        <w:t xml:space="preserve"> </w:t>
      </w:r>
      <w:r>
        <w:rPr>
          <w:sz w:val="20"/>
        </w:rPr>
        <w:t>medicine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surgery,</w:t>
      </w:r>
      <w:r>
        <w:rPr>
          <w:spacing w:val="-7"/>
          <w:sz w:val="20"/>
        </w:rPr>
        <w:t xml:space="preserve"> </w:t>
      </w:r>
      <w:r>
        <w:rPr>
          <w:sz w:val="20"/>
        </w:rPr>
        <w:t>as appropriate, by the state in which the physician practices;</w:t>
      </w:r>
    </w:p>
    <w:p w14:paraId="6674502B">
      <w:pPr>
        <w:pStyle w:val="8"/>
        <w:numPr>
          <w:ilvl w:val="0"/>
          <w:numId w:val="1"/>
        </w:numPr>
        <w:tabs>
          <w:tab w:val="left" w:pos="720"/>
        </w:tabs>
        <w:spacing w:before="4" w:after="0" w:line="259" w:lineRule="auto"/>
        <w:ind w:left="720" w:right="832" w:hanging="360"/>
        <w:jc w:val="left"/>
        <w:rPr>
          <w:rFonts w:ascii="Symbol" w:hAnsi="Symbol"/>
          <w:sz w:val="20"/>
        </w:rPr>
      </w:pPr>
      <w:r>
        <w:rPr>
          <w:sz w:val="20"/>
        </w:rPr>
        <w:t>Nurse practitioners, nurse-midwives, midwives, clinical social workers, physician assistants, podiatrists, dentists, clinical psychologists, optometrists and physical therapists licensed to practice</w:t>
      </w:r>
      <w:r>
        <w:rPr>
          <w:spacing w:val="-4"/>
          <w:sz w:val="20"/>
        </w:rPr>
        <w:t xml:space="preserve"> </w:t>
      </w:r>
      <w:r>
        <w:rPr>
          <w:sz w:val="20"/>
        </w:rPr>
        <w:t>under</w:t>
      </w:r>
      <w:r>
        <w:rPr>
          <w:spacing w:val="-3"/>
          <w:sz w:val="20"/>
        </w:rPr>
        <w:t xml:space="preserve"> </w:t>
      </w:r>
      <w:r>
        <w:rPr>
          <w:sz w:val="20"/>
        </w:rPr>
        <w:t>state</w:t>
      </w:r>
      <w:r>
        <w:rPr>
          <w:spacing w:val="-6"/>
          <w:sz w:val="20"/>
        </w:rPr>
        <w:t xml:space="preserve"> </w:t>
      </w:r>
      <w:r>
        <w:rPr>
          <w:sz w:val="20"/>
        </w:rPr>
        <w:t>law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who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9"/>
          <w:sz w:val="20"/>
        </w:rPr>
        <w:t xml:space="preserve"> </w:t>
      </w:r>
      <w:r>
        <w:rPr>
          <w:sz w:val="20"/>
        </w:rPr>
        <w:t>performing</w:t>
      </w:r>
      <w:r>
        <w:rPr>
          <w:spacing w:val="-6"/>
          <w:sz w:val="20"/>
        </w:rPr>
        <w:t xml:space="preserve"> </w:t>
      </w:r>
      <w:r>
        <w:rPr>
          <w:sz w:val="20"/>
        </w:rPr>
        <w:t>within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scope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their</w:t>
      </w:r>
      <w:r>
        <w:rPr>
          <w:spacing w:val="-5"/>
          <w:sz w:val="20"/>
        </w:rPr>
        <w:t xml:space="preserve"> </w:t>
      </w:r>
      <w:r>
        <w:rPr>
          <w:sz w:val="20"/>
        </w:rPr>
        <w:t>practice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defined under state law by the state in which they practice;</w:t>
      </w:r>
    </w:p>
    <w:p w14:paraId="246F5D1F">
      <w:pPr>
        <w:pStyle w:val="8"/>
        <w:numPr>
          <w:ilvl w:val="0"/>
          <w:numId w:val="1"/>
        </w:numPr>
        <w:tabs>
          <w:tab w:val="left" w:pos="720"/>
        </w:tabs>
        <w:spacing w:before="1" w:after="0" w:line="259" w:lineRule="auto"/>
        <w:ind w:left="720" w:right="453" w:hanging="360"/>
        <w:jc w:val="left"/>
        <w:rPr>
          <w:rFonts w:ascii="Symbol" w:hAnsi="Symbol"/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healthcare</w:t>
      </w:r>
      <w:r>
        <w:rPr>
          <w:spacing w:val="-8"/>
          <w:sz w:val="20"/>
        </w:rPr>
        <w:t xml:space="preserve"> </w:t>
      </w:r>
      <w:r>
        <w:rPr>
          <w:sz w:val="20"/>
        </w:rPr>
        <w:t>provider</w:t>
      </w:r>
      <w:r>
        <w:rPr>
          <w:spacing w:val="-4"/>
          <w:sz w:val="20"/>
        </w:rPr>
        <w:t xml:space="preserve"> </w:t>
      </w:r>
      <w:r>
        <w:rPr>
          <w:sz w:val="20"/>
        </w:rPr>
        <w:t>listed</w:t>
      </w:r>
      <w:r>
        <w:rPr>
          <w:spacing w:val="-2"/>
          <w:sz w:val="20"/>
        </w:rPr>
        <w:t xml:space="preserve"> </w:t>
      </w:r>
      <w:r>
        <w:rPr>
          <w:sz w:val="20"/>
        </w:rPr>
        <w:t>above</w:t>
      </w:r>
      <w:r>
        <w:rPr>
          <w:spacing w:val="-8"/>
          <w:sz w:val="20"/>
        </w:rPr>
        <w:t xml:space="preserve"> </w:t>
      </w:r>
      <w:r>
        <w:rPr>
          <w:sz w:val="20"/>
        </w:rPr>
        <w:t>who</w:t>
      </w:r>
      <w:r>
        <w:rPr>
          <w:spacing w:val="-4"/>
          <w:sz w:val="20"/>
        </w:rPr>
        <w:t xml:space="preserve"> </w:t>
      </w:r>
      <w:r>
        <w:rPr>
          <w:sz w:val="20"/>
        </w:rPr>
        <w:t>practices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country</w:t>
      </w:r>
      <w:r>
        <w:rPr>
          <w:spacing w:val="-5"/>
          <w:sz w:val="20"/>
        </w:rPr>
        <w:t xml:space="preserve"> </w:t>
      </w:r>
      <w:r>
        <w:rPr>
          <w:sz w:val="20"/>
        </w:rPr>
        <w:t>other</w:t>
      </w:r>
      <w:r>
        <w:rPr>
          <w:spacing w:val="-5"/>
          <w:sz w:val="20"/>
        </w:rPr>
        <w:t xml:space="preserve"> </w:t>
      </w:r>
      <w:r>
        <w:rPr>
          <w:sz w:val="20"/>
        </w:rPr>
        <w:t>than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United</w:t>
      </w:r>
      <w:r>
        <w:rPr>
          <w:spacing w:val="-4"/>
          <w:sz w:val="20"/>
        </w:rPr>
        <w:t xml:space="preserve"> </w:t>
      </w:r>
      <w:r>
        <w:rPr>
          <w:sz w:val="20"/>
        </w:rPr>
        <w:t>States,</w:t>
      </w:r>
      <w:r>
        <w:rPr>
          <w:spacing w:val="-6"/>
          <w:sz w:val="20"/>
        </w:rPr>
        <w:t xml:space="preserve"> </w:t>
      </w:r>
      <w:r>
        <w:rPr>
          <w:sz w:val="20"/>
        </w:rPr>
        <w:t>who</w:t>
      </w:r>
      <w:r>
        <w:rPr>
          <w:spacing w:val="-4"/>
          <w:sz w:val="20"/>
        </w:rPr>
        <w:t xml:space="preserve"> </w:t>
      </w:r>
      <w:r>
        <w:rPr>
          <w:sz w:val="20"/>
        </w:rPr>
        <w:t>is authorized to practice in accordance with the law of that country, and who is performing within the scope of the healthcare provider's practice as defined under such law; or</w:t>
      </w:r>
    </w:p>
    <w:p w14:paraId="482632D2">
      <w:pPr>
        <w:pStyle w:val="8"/>
        <w:numPr>
          <w:ilvl w:val="0"/>
          <w:numId w:val="1"/>
        </w:numPr>
        <w:tabs>
          <w:tab w:val="left" w:pos="720"/>
        </w:tabs>
        <w:spacing w:before="0" w:after="0" w:line="259" w:lineRule="auto"/>
        <w:ind w:left="720" w:right="540" w:hanging="360"/>
        <w:jc w:val="left"/>
        <w:rPr>
          <w:rFonts w:ascii="Symbol" w:hAnsi="Symbol"/>
          <w:sz w:val="22"/>
        </w:rPr>
      </w:pPr>
      <w:r>
        <w:rPr>
          <w:sz w:val="20"/>
        </w:rPr>
        <w:t>Other</w:t>
      </w:r>
      <w:r>
        <w:rPr>
          <w:spacing w:val="-6"/>
          <w:sz w:val="20"/>
        </w:rPr>
        <w:t xml:space="preserve"> </w:t>
      </w:r>
      <w:r>
        <w:rPr>
          <w:sz w:val="20"/>
        </w:rPr>
        <w:t>providers</w:t>
      </w:r>
      <w:r>
        <w:rPr>
          <w:spacing w:val="-6"/>
          <w:sz w:val="20"/>
        </w:rPr>
        <w:t xml:space="preserve"> </w:t>
      </w:r>
      <w:r>
        <w:rPr>
          <w:sz w:val="20"/>
        </w:rPr>
        <w:t>permitted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certify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existence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serious</w:t>
      </w:r>
      <w:r>
        <w:rPr>
          <w:spacing w:val="-6"/>
          <w:sz w:val="20"/>
        </w:rPr>
        <w:t xml:space="preserve"> </w:t>
      </w:r>
      <w:r>
        <w:rPr>
          <w:sz w:val="20"/>
        </w:rPr>
        <w:t>health</w:t>
      </w:r>
      <w:r>
        <w:rPr>
          <w:spacing w:val="-6"/>
          <w:sz w:val="20"/>
        </w:rPr>
        <w:t xml:space="preserve"> </w:t>
      </w:r>
      <w:r>
        <w:rPr>
          <w:sz w:val="20"/>
        </w:rPr>
        <w:t>condition</w:t>
      </w:r>
      <w:r>
        <w:rPr>
          <w:spacing w:val="-6"/>
          <w:sz w:val="20"/>
        </w:rPr>
        <w:t xml:space="preserve"> </w:t>
      </w:r>
      <w:r>
        <w:rPr>
          <w:sz w:val="20"/>
        </w:rPr>
        <w:t>under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federal </w:t>
      </w:r>
      <w:r>
        <w:rPr>
          <w:spacing w:val="-2"/>
          <w:sz w:val="20"/>
        </w:rPr>
        <w:t>FMLA.</w:t>
      </w:r>
    </w:p>
    <w:p w14:paraId="10EEA0B8">
      <w:pPr>
        <w:pStyle w:val="6"/>
        <w:spacing w:before="138"/>
      </w:pPr>
    </w:p>
    <w:p w14:paraId="0E08ED34">
      <w:pPr>
        <w:pStyle w:val="2"/>
      </w:pPr>
      <w:r>
        <w:rPr>
          <w:color w:val="E96952"/>
        </w:rPr>
        <w:t>Certification</w:t>
      </w:r>
      <w:r>
        <w:rPr>
          <w:color w:val="E96952"/>
          <w:spacing w:val="-15"/>
        </w:rPr>
        <w:t xml:space="preserve"> </w:t>
      </w:r>
      <w:r>
        <w:rPr>
          <w:color w:val="E96952"/>
        </w:rPr>
        <w:t>of</w:t>
      </w:r>
      <w:r>
        <w:rPr>
          <w:color w:val="E96952"/>
          <w:spacing w:val="-16"/>
        </w:rPr>
        <w:t xml:space="preserve"> </w:t>
      </w:r>
      <w:r>
        <w:rPr>
          <w:color w:val="E96952"/>
        </w:rPr>
        <w:t>Serious</w:t>
      </w:r>
      <w:r>
        <w:rPr>
          <w:color w:val="E96952"/>
          <w:spacing w:val="-13"/>
        </w:rPr>
        <w:t xml:space="preserve"> </w:t>
      </w:r>
      <w:r>
        <w:rPr>
          <w:color w:val="E96952"/>
        </w:rPr>
        <w:t>Health</w:t>
      </w:r>
      <w:r>
        <w:rPr>
          <w:color w:val="E96952"/>
          <w:spacing w:val="-14"/>
        </w:rPr>
        <w:t xml:space="preserve"> </w:t>
      </w:r>
      <w:r>
        <w:rPr>
          <w:color w:val="E96952"/>
        </w:rPr>
        <w:t>Condition</w:t>
      </w:r>
      <w:r>
        <w:rPr>
          <w:color w:val="E96952"/>
          <w:spacing w:val="-12"/>
        </w:rPr>
        <w:t xml:space="preserve"> </w:t>
      </w:r>
      <w:r>
        <w:rPr>
          <w:color w:val="E96952"/>
        </w:rPr>
        <w:t>Form</w:t>
      </w:r>
      <w:r>
        <w:rPr>
          <w:color w:val="E96952"/>
          <w:spacing w:val="-14"/>
        </w:rPr>
        <w:t xml:space="preserve"> </w:t>
      </w:r>
      <w:r>
        <w:rPr>
          <w:color w:val="E96952"/>
        </w:rPr>
        <w:t>–</w:t>
      </w:r>
      <w:r>
        <w:rPr>
          <w:color w:val="E96952"/>
          <w:spacing w:val="-10"/>
        </w:rPr>
        <w:t xml:space="preserve"> </w:t>
      </w:r>
      <w:r>
        <w:rPr>
          <w:color w:val="E96952"/>
        </w:rPr>
        <w:t>Pages</w:t>
      </w:r>
      <w:r>
        <w:rPr>
          <w:color w:val="E96952"/>
          <w:spacing w:val="-13"/>
        </w:rPr>
        <w:t xml:space="preserve"> </w:t>
      </w:r>
      <w:r>
        <w:rPr>
          <w:color w:val="E96952"/>
        </w:rPr>
        <w:t>1</w:t>
      </w:r>
      <w:r>
        <w:rPr>
          <w:color w:val="E96952"/>
          <w:spacing w:val="-14"/>
        </w:rPr>
        <w:t xml:space="preserve"> </w:t>
      </w:r>
      <w:r>
        <w:rPr>
          <w:color w:val="E96952"/>
        </w:rPr>
        <w:t>&amp;</w:t>
      </w:r>
      <w:r>
        <w:rPr>
          <w:color w:val="E96952"/>
          <w:spacing w:val="-12"/>
        </w:rPr>
        <w:t xml:space="preserve"> </w:t>
      </w:r>
      <w:r>
        <w:rPr>
          <w:color w:val="E96952"/>
          <w:spacing w:val="-10"/>
        </w:rPr>
        <w:t>2</w:t>
      </w:r>
    </w:p>
    <w:p w14:paraId="7B053AE6">
      <w:pPr>
        <w:pStyle w:val="3"/>
        <w:spacing w:before="196"/>
      </w:pPr>
      <w:r>
        <w:rPr>
          <w:color w:val="005F73"/>
        </w:rPr>
        <w:t>Who</w:t>
      </w:r>
      <w:r>
        <w:rPr>
          <w:color w:val="005F73"/>
          <w:spacing w:val="-10"/>
        </w:rPr>
        <w:t xml:space="preserve"> </w:t>
      </w:r>
      <w:r>
        <w:rPr>
          <w:color w:val="005F73"/>
        </w:rPr>
        <w:t>should</w:t>
      </w:r>
      <w:r>
        <w:rPr>
          <w:color w:val="005F73"/>
          <w:spacing w:val="-10"/>
        </w:rPr>
        <w:t xml:space="preserve"> </w:t>
      </w:r>
      <w:r>
        <w:rPr>
          <w:color w:val="005F73"/>
        </w:rPr>
        <w:t>use</w:t>
      </w:r>
      <w:r>
        <w:rPr>
          <w:color w:val="005F73"/>
          <w:spacing w:val="-10"/>
        </w:rPr>
        <w:t xml:space="preserve"> </w:t>
      </w:r>
      <w:r>
        <w:rPr>
          <w:color w:val="005F73"/>
        </w:rPr>
        <w:t>this</w:t>
      </w:r>
      <w:r>
        <w:rPr>
          <w:color w:val="005F73"/>
          <w:spacing w:val="-11"/>
        </w:rPr>
        <w:t xml:space="preserve"> </w:t>
      </w:r>
      <w:r>
        <w:rPr>
          <w:color w:val="005F73"/>
          <w:spacing w:val="-4"/>
        </w:rPr>
        <w:t>form?</w:t>
      </w:r>
    </w:p>
    <w:p w14:paraId="5228E7D6">
      <w:pPr>
        <w:pStyle w:val="6"/>
        <w:spacing w:before="31"/>
      </w:pPr>
      <w:r>
        <w:t>The</w:t>
      </w:r>
      <w:r>
        <w:rPr>
          <w:spacing w:val="-14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Certification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Serious</w:t>
      </w:r>
      <w:r>
        <w:rPr>
          <w:spacing w:val="-8"/>
        </w:rPr>
        <w:t xml:space="preserve"> </w:t>
      </w:r>
      <w:r>
        <w:t>Health</w:t>
      </w:r>
      <w:r>
        <w:rPr>
          <w:spacing w:val="-8"/>
        </w:rPr>
        <w:t xml:space="preserve"> </w:t>
      </w:r>
      <w:r>
        <w:t>Condition</w:t>
      </w:r>
      <w:r>
        <w:rPr>
          <w:spacing w:val="-9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applying</w:t>
      </w:r>
      <w:r>
        <w:rPr>
          <w:spacing w:val="-8"/>
        </w:rPr>
        <w:t xml:space="preserve"> </w:t>
      </w:r>
      <w:r>
        <w:rPr>
          <w:spacing w:val="-4"/>
        </w:rPr>
        <w:t>for:</w:t>
      </w:r>
    </w:p>
    <w:p w14:paraId="3D418713">
      <w:pPr>
        <w:pStyle w:val="8"/>
        <w:numPr>
          <w:ilvl w:val="0"/>
          <w:numId w:val="1"/>
        </w:numPr>
        <w:tabs>
          <w:tab w:val="left" w:pos="720"/>
        </w:tabs>
        <w:spacing w:before="22" w:after="0" w:line="240" w:lineRule="auto"/>
        <w:ind w:left="72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Medical</w:t>
      </w:r>
      <w:r>
        <w:rPr>
          <w:spacing w:val="-10"/>
          <w:sz w:val="20"/>
        </w:rPr>
        <w:t xml:space="preserve"> </w:t>
      </w:r>
      <w:r>
        <w:rPr>
          <w:sz w:val="20"/>
        </w:rPr>
        <w:t>leave</w:t>
      </w:r>
      <w:r>
        <w:rPr>
          <w:spacing w:val="-8"/>
          <w:sz w:val="20"/>
        </w:rPr>
        <w:t xml:space="preserve"> </w:t>
      </w:r>
      <w:r>
        <w:rPr>
          <w:sz w:val="20"/>
        </w:rPr>
        <w:t>due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your</w:t>
      </w:r>
      <w:r>
        <w:rPr>
          <w:spacing w:val="-7"/>
          <w:sz w:val="20"/>
        </w:rPr>
        <w:t xml:space="preserve"> </w:t>
      </w:r>
      <w:r>
        <w:rPr>
          <w:sz w:val="20"/>
        </w:rPr>
        <w:t>own</w:t>
      </w:r>
      <w:r>
        <w:rPr>
          <w:spacing w:val="-5"/>
          <w:sz w:val="20"/>
        </w:rPr>
        <w:t xml:space="preserve"> </w:t>
      </w:r>
      <w:r>
        <w:rPr>
          <w:sz w:val="20"/>
        </w:rPr>
        <w:t>serious</w:t>
      </w:r>
      <w:r>
        <w:rPr>
          <w:spacing w:val="-8"/>
          <w:sz w:val="20"/>
        </w:rPr>
        <w:t xml:space="preserve"> </w:t>
      </w:r>
      <w:r>
        <w:rPr>
          <w:sz w:val="20"/>
        </w:rPr>
        <w:t>health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condition.</w:t>
      </w:r>
    </w:p>
    <w:p w14:paraId="64BFE0AC">
      <w:pPr>
        <w:pStyle w:val="8"/>
        <w:numPr>
          <w:ilvl w:val="0"/>
          <w:numId w:val="1"/>
        </w:numPr>
        <w:tabs>
          <w:tab w:val="left" w:pos="720"/>
        </w:tabs>
        <w:spacing w:before="20" w:after="0" w:line="240" w:lineRule="auto"/>
        <w:ind w:left="72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Medical</w:t>
      </w:r>
      <w:r>
        <w:rPr>
          <w:spacing w:val="-10"/>
          <w:sz w:val="20"/>
        </w:rPr>
        <w:t xml:space="preserve"> </w:t>
      </w:r>
      <w:r>
        <w:rPr>
          <w:sz w:val="20"/>
        </w:rPr>
        <w:t>leave</w:t>
      </w:r>
      <w:r>
        <w:rPr>
          <w:spacing w:val="-8"/>
          <w:sz w:val="20"/>
        </w:rPr>
        <w:t xml:space="preserve"> </w:t>
      </w:r>
      <w:r>
        <w:rPr>
          <w:sz w:val="20"/>
        </w:rPr>
        <w:t>due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your</w:t>
      </w:r>
      <w:r>
        <w:rPr>
          <w:spacing w:val="-9"/>
          <w:sz w:val="20"/>
        </w:rPr>
        <w:t xml:space="preserve"> </w:t>
      </w:r>
      <w:r>
        <w:rPr>
          <w:sz w:val="20"/>
        </w:rPr>
        <w:t>own</w:t>
      </w:r>
      <w:r>
        <w:rPr>
          <w:spacing w:val="-7"/>
          <w:sz w:val="20"/>
        </w:rPr>
        <w:t xml:space="preserve"> </w:t>
      </w:r>
      <w:r>
        <w:rPr>
          <w:sz w:val="20"/>
        </w:rPr>
        <w:t>pregnancy/child’s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birth.</w:t>
      </w:r>
    </w:p>
    <w:p w14:paraId="3FD191A0">
      <w:pPr>
        <w:pStyle w:val="8"/>
        <w:numPr>
          <w:ilvl w:val="0"/>
          <w:numId w:val="1"/>
        </w:numPr>
        <w:tabs>
          <w:tab w:val="left" w:pos="720"/>
        </w:tabs>
        <w:spacing w:before="22" w:after="0" w:line="240" w:lineRule="auto"/>
        <w:ind w:left="72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Family</w:t>
      </w:r>
      <w:r>
        <w:rPr>
          <w:spacing w:val="-10"/>
          <w:sz w:val="20"/>
        </w:rPr>
        <w:t xml:space="preserve"> </w:t>
      </w:r>
      <w:r>
        <w:rPr>
          <w:sz w:val="20"/>
        </w:rPr>
        <w:t>leave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take</w:t>
      </w:r>
      <w:r>
        <w:rPr>
          <w:spacing w:val="-6"/>
          <w:sz w:val="20"/>
        </w:rPr>
        <w:t xml:space="preserve"> </w:t>
      </w:r>
      <w:r>
        <w:rPr>
          <w:sz w:val="20"/>
        </w:rPr>
        <w:t>care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family</w:t>
      </w:r>
      <w:r>
        <w:rPr>
          <w:spacing w:val="-6"/>
          <w:sz w:val="20"/>
        </w:rPr>
        <w:t xml:space="preserve"> </w:t>
      </w:r>
      <w:r>
        <w:rPr>
          <w:sz w:val="20"/>
        </w:rPr>
        <w:t>member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serious</w:t>
      </w:r>
      <w:r>
        <w:rPr>
          <w:spacing w:val="-6"/>
          <w:sz w:val="20"/>
        </w:rPr>
        <w:t xml:space="preserve"> </w:t>
      </w:r>
      <w:r>
        <w:rPr>
          <w:sz w:val="20"/>
        </w:rPr>
        <w:t>health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condition.</w:t>
      </w:r>
    </w:p>
    <w:p w14:paraId="67EB9AB9">
      <w:pPr>
        <w:pStyle w:val="6"/>
        <w:spacing w:before="181" w:line="259" w:lineRule="auto"/>
        <w:ind w:right="405"/>
      </w:pPr>
      <w:r>
        <w:t>We</w:t>
      </w:r>
      <w:r>
        <w:rPr>
          <w:spacing w:val="-6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approve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types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medical</w:t>
      </w:r>
      <w:r>
        <w:rPr>
          <w:spacing w:val="-8"/>
        </w:rPr>
        <w:t xml:space="preserve"> </w:t>
      </w:r>
      <w:r>
        <w:t>leave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family</w:t>
      </w:r>
      <w:r>
        <w:rPr>
          <w:spacing w:val="-6"/>
        </w:rPr>
        <w:t xml:space="preserve"> </w:t>
      </w:r>
      <w:r>
        <w:t>leave</w:t>
      </w:r>
      <w:r>
        <w:rPr>
          <w:spacing w:val="-6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certification from a healthcare provider.</w:t>
      </w:r>
    </w:p>
    <w:p w14:paraId="427C6631">
      <w:pPr>
        <w:pStyle w:val="6"/>
        <w:spacing w:before="116" w:line="259" w:lineRule="auto"/>
      </w:pPr>
      <w:r>
        <w:t>You may submit a complete the US Department of Labor’s FMLA form for an employee’s serious health condition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family</w:t>
      </w:r>
      <w:r>
        <w:rPr>
          <w:spacing w:val="-5"/>
        </w:rPr>
        <w:t xml:space="preserve"> </w:t>
      </w:r>
      <w:r>
        <w:t>member’s</w:t>
      </w:r>
      <w:r>
        <w:rPr>
          <w:spacing w:val="-5"/>
        </w:rPr>
        <w:t xml:space="preserve"> </w:t>
      </w:r>
      <w:r>
        <w:t>serious</w:t>
      </w:r>
      <w:r>
        <w:rPr>
          <w:spacing w:val="-5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condition</w:t>
      </w:r>
      <w:r>
        <w:rPr>
          <w:spacing w:val="-5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instead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form.</w:t>
      </w:r>
      <w:r>
        <w:rPr>
          <w:spacing w:val="-5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require additional documentation if there is a question about the certification provided.</w:t>
      </w:r>
    </w:p>
    <w:p w14:paraId="1139D17E">
      <w:pPr>
        <w:pStyle w:val="3"/>
        <w:spacing w:before="158"/>
      </w:pPr>
      <w:r>
        <w:rPr>
          <w:color w:val="005F73"/>
        </w:rPr>
        <w:t>How</w:t>
      </w:r>
      <w:r>
        <w:rPr>
          <w:color w:val="005F73"/>
          <w:spacing w:val="-8"/>
        </w:rPr>
        <w:t xml:space="preserve"> </w:t>
      </w:r>
      <w:r>
        <w:rPr>
          <w:color w:val="005F73"/>
        </w:rPr>
        <w:t>do</w:t>
      </w:r>
      <w:r>
        <w:rPr>
          <w:color w:val="005F73"/>
          <w:spacing w:val="-9"/>
        </w:rPr>
        <w:t xml:space="preserve"> </w:t>
      </w:r>
      <w:r>
        <w:rPr>
          <w:color w:val="005F73"/>
        </w:rPr>
        <w:t>I</w:t>
      </w:r>
      <w:r>
        <w:rPr>
          <w:color w:val="005F73"/>
          <w:spacing w:val="-8"/>
        </w:rPr>
        <w:t xml:space="preserve"> </w:t>
      </w:r>
      <w:r>
        <w:rPr>
          <w:color w:val="005F73"/>
        </w:rPr>
        <w:t>complete</w:t>
      </w:r>
      <w:r>
        <w:rPr>
          <w:color w:val="005F73"/>
          <w:spacing w:val="-8"/>
        </w:rPr>
        <w:t xml:space="preserve"> </w:t>
      </w:r>
      <w:r>
        <w:rPr>
          <w:color w:val="005F73"/>
        </w:rPr>
        <w:t>this</w:t>
      </w:r>
      <w:r>
        <w:rPr>
          <w:color w:val="005F73"/>
          <w:spacing w:val="-7"/>
        </w:rPr>
        <w:t xml:space="preserve"> </w:t>
      </w:r>
      <w:r>
        <w:rPr>
          <w:color w:val="005F73"/>
          <w:spacing w:val="-4"/>
        </w:rPr>
        <w:t>form?</w:t>
      </w:r>
    </w:p>
    <w:p w14:paraId="7AC2C9DE">
      <w:pPr>
        <w:pStyle w:val="6"/>
        <w:spacing w:before="25" w:line="259" w:lineRule="auto"/>
      </w:pPr>
      <w:r>
        <w:t>Complete</w:t>
      </w:r>
      <w:r>
        <w:rPr>
          <w:spacing w:val="-5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form,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family</w:t>
      </w:r>
      <w:r>
        <w:rPr>
          <w:spacing w:val="-6"/>
        </w:rPr>
        <w:t xml:space="preserve"> </w:t>
      </w:r>
      <w:r>
        <w:t>member’s</w:t>
      </w:r>
      <w:r>
        <w:rPr>
          <w:spacing w:val="-5"/>
        </w:rPr>
        <w:t xml:space="preserve"> </w:t>
      </w:r>
      <w:r>
        <w:t>healthcare</w:t>
      </w:r>
      <w:r>
        <w:rPr>
          <w:spacing w:val="-6"/>
        </w:rPr>
        <w:t xml:space="preserve"> </w:t>
      </w:r>
      <w:r>
        <w:t>provider</w:t>
      </w:r>
      <w:r>
        <w:rPr>
          <w:spacing w:val="-5"/>
        </w:rPr>
        <w:t xml:space="preserve"> </w:t>
      </w:r>
      <w:r>
        <w:t>complete section two. The healthcare provider must be able to certify your or your family member’s serious health condition. The definition of a serious health condition is provided on the next page.</w:t>
      </w:r>
    </w:p>
    <w:p w14:paraId="1F7BD762">
      <w:pPr>
        <w:pStyle w:val="6"/>
        <w:spacing w:before="120" w:line="259" w:lineRule="auto"/>
        <w:ind w:right="405"/>
      </w:pPr>
      <w:r>
        <w:t>Upload</w:t>
      </w:r>
      <w:r>
        <w:rPr>
          <w:spacing w:val="-6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pages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Certification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Serious</w:t>
      </w:r>
      <w:r>
        <w:rPr>
          <w:spacing w:val="-6"/>
        </w:rPr>
        <w:t xml:space="preserve"> </w:t>
      </w:r>
      <w:r>
        <w:t>Health</w:t>
      </w:r>
      <w:r>
        <w:rPr>
          <w:spacing w:val="-4"/>
        </w:rPr>
        <w:t xml:space="preserve"> </w:t>
      </w:r>
      <w:r>
        <w:t>Condition</w:t>
      </w:r>
      <w:r>
        <w:rPr>
          <w:spacing w:val="-5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Paid Leave account or include it with your application.</w:t>
      </w:r>
    </w:p>
    <w:p w14:paraId="0A58DB0A">
      <w:pPr>
        <w:pStyle w:val="3"/>
        <w:spacing w:before="157"/>
        <w:jc w:val="both"/>
      </w:pPr>
      <w:r>
        <w:rPr>
          <w:color w:val="005F73"/>
        </w:rPr>
        <w:t>What</w:t>
      </w:r>
      <w:r>
        <w:rPr>
          <w:color w:val="005F73"/>
          <w:spacing w:val="-10"/>
        </w:rPr>
        <w:t xml:space="preserve"> </w:t>
      </w:r>
      <w:r>
        <w:rPr>
          <w:color w:val="005F73"/>
        </w:rPr>
        <w:t>happens</w:t>
      </w:r>
      <w:r>
        <w:rPr>
          <w:color w:val="005F73"/>
          <w:spacing w:val="-11"/>
        </w:rPr>
        <w:t xml:space="preserve"> </w:t>
      </w:r>
      <w:r>
        <w:rPr>
          <w:color w:val="005F73"/>
        </w:rPr>
        <w:t>if</w:t>
      </w:r>
      <w:r>
        <w:rPr>
          <w:color w:val="005F73"/>
          <w:spacing w:val="-12"/>
        </w:rPr>
        <w:t xml:space="preserve"> </w:t>
      </w:r>
      <w:r>
        <w:rPr>
          <w:color w:val="005F73"/>
        </w:rPr>
        <w:t>the</w:t>
      </w:r>
      <w:r>
        <w:rPr>
          <w:color w:val="005F73"/>
          <w:spacing w:val="-10"/>
        </w:rPr>
        <w:t xml:space="preserve"> </w:t>
      </w:r>
      <w:r>
        <w:rPr>
          <w:color w:val="005F73"/>
        </w:rPr>
        <w:t>serious</w:t>
      </w:r>
      <w:r>
        <w:rPr>
          <w:color w:val="005F73"/>
          <w:spacing w:val="-12"/>
        </w:rPr>
        <w:t xml:space="preserve"> </w:t>
      </w:r>
      <w:r>
        <w:rPr>
          <w:color w:val="005F73"/>
        </w:rPr>
        <w:t>health</w:t>
      </w:r>
      <w:r>
        <w:rPr>
          <w:color w:val="005F73"/>
          <w:spacing w:val="-13"/>
        </w:rPr>
        <w:t xml:space="preserve"> </w:t>
      </w:r>
      <w:r>
        <w:rPr>
          <w:color w:val="005F73"/>
        </w:rPr>
        <w:t>condition</w:t>
      </w:r>
      <w:r>
        <w:rPr>
          <w:color w:val="005F73"/>
          <w:spacing w:val="-11"/>
        </w:rPr>
        <w:t xml:space="preserve"> </w:t>
      </w:r>
      <w:r>
        <w:rPr>
          <w:color w:val="005F73"/>
        </w:rPr>
        <w:t>changes</w:t>
      </w:r>
      <w:r>
        <w:rPr>
          <w:color w:val="005F73"/>
          <w:spacing w:val="-11"/>
        </w:rPr>
        <w:t xml:space="preserve"> </w:t>
      </w:r>
      <w:r>
        <w:rPr>
          <w:color w:val="005F73"/>
        </w:rPr>
        <w:t>and</w:t>
      </w:r>
      <w:r>
        <w:rPr>
          <w:color w:val="005F73"/>
          <w:spacing w:val="-10"/>
        </w:rPr>
        <w:t xml:space="preserve"> </w:t>
      </w:r>
      <w:r>
        <w:rPr>
          <w:color w:val="005F73"/>
        </w:rPr>
        <w:t>I</w:t>
      </w:r>
      <w:r>
        <w:rPr>
          <w:color w:val="005F73"/>
          <w:spacing w:val="-12"/>
        </w:rPr>
        <w:t xml:space="preserve"> </w:t>
      </w:r>
      <w:r>
        <w:rPr>
          <w:color w:val="005F73"/>
        </w:rPr>
        <w:t>need</w:t>
      </w:r>
      <w:r>
        <w:rPr>
          <w:color w:val="005F73"/>
          <w:spacing w:val="-10"/>
        </w:rPr>
        <w:t xml:space="preserve"> </w:t>
      </w:r>
      <w:r>
        <w:rPr>
          <w:color w:val="005F73"/>
        </w:rPr>
        <w:t>more</w:t>
      </w:r>
      <w:r>
        <w:rPr>
          <w:color w:val="005F73"/>
          <w:spacing w:val="-10"/>
        </w:rPr>
        <w:t xml:space="preserve"> </w:t>
      </w:r>
      <w:r>
        <w:rPr>
          <w:color w:val="005F73"/>
          <w:spacing w:val="-2"/>
        </w:rPr>
        <w:t>leave?</w:t>
      </w:r>
    </w:p>
    <w:p w14:paraId="5DE7E50B">
      <w:pPr>
        <w:pStyle w:val="6"/>
        <w:spacing w:before="25" w:line="259" w:lineRule="auto"/>
        <w:ind w:right="715"/>
        <w:jc w:val="both"/>
      </w:pP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serious</w:t>
      </w:r>
      <w:r>
        <w:rPr>
          <w:spacing w:val="-8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submit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form,</w:t>
      </w:r>
      <w:r>
        <w:rPr>
          <w:spacing w:val="-5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833-717-2273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us know.</w:t>
      </w:r>
      <w:r>
        <w:rPr>
          <w:spacing w:val="-2"/>
        </w:rPr>
        <w:t xml:space="preserve"> </w:t>
      </w:r>
      <w:r>
        <w:t>A new Certification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Serious</w:t>
      </w:r>
      <w:r>
        <w:rPr>
          <w:spacing w:val="-2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Condition 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extend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duration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leave. Please do not email a new medical certification.</w:t>
      </w:r>
    </w:p>
    <w:p w14:paraId="293E1041">
      <w:pPr>
        <w:pStyle w:val="6"/>
        <w:spacing w:after="0" w:line="259" w:lineRule="auto"/>
        <w:jc w:val="both"/>
        <w:sectPr>
          <w:pgSz w:w="12240" w:h="15840"/>
          <w:pgMar w:top="1860" w:right="1080" w:bottom="980" w:left="1440" w:header="721" w:footer="789" w:gutter="0"/>
          <w:cols w:space="720" w:num="1"/>
        </w:sectPr>
      </w:pPr>
    </w:p>
    <w:p w14:paraId="556BC93F">
      <w:pPr>
        <w:pStyle w:val="2"/>
        <w:spacing w:before="270"/>
      </w:pPr>
      <w:r>
        <w:rPr>
          <w:color w:val="E96952"/>
        </w:rPr>
        <w:t>Instructions</w:t>
      </w:r>
      <w:r>
        <w:rPr>
          <w:color w:val="E96952"/>
          <w:spacing w:val="-20"/>
        </w:rPr>
        <w:t xml:space="preserve"> </w:t>
      </w:r>
      <w:r>
        <w:rPr>
          <w:color w:val="E96952"/>
        </w:rPr>
        <w:t>for</w:t>
      </w:r>
      <w:r>
        <w:rPr>
          <w:color w:val="E96952"/>
          <w:spacing w:val="-18"/>
        </w:rPr>
        <w:t xml:space="preserve"> </w:t>
      </w:r>
      <w:r>
        <w:rPr>
          <w:color w:val="E96952"/>
        </w:rPr>
        <w:t>healthcare</w:t>
      </w:r>
      <w:r>
        <w:rPr>
          <w:color w:val="E96952"/>
          <w:spacing w:val="-19"/>
        </w:rPr>
        <w:t xml:space="preserve"> </w:t>
      </w:r>
      <w:r>
        <w:rPr>
          <w:color w:val="E96952"/>
          <w:spacing w:val="-2"/>
        </w:rPr>
        <w:t>providers</w:t>
      </w:r>
    </w:p>
    <w:p w14:paraId="5707AE54">
      <w:pPr>
        <w:pStyle w:val="6"/>
        <w:spacing w:before="160" w:line="259" w:lineRule="auto"/>
        <w:ind w:right="405"/>
      </w:pPr>
      <w:r>
        <w:rPr>
          <w:b/>
        </w:rPr>
        <w:t xml:space="preserve">Certification of Serious Health Condition Form </w:t>
      </w:r>
      <w:r>
        <w:t>(pages 1 and 2) is used to certify a serious health condition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qualify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Paid</w:t>
      </w:r>
      <w:r>
        <w:rPr>
          <w:spacing w:val="-7"/>
        </w:rPr>
        <w:t xml:space="preserve"> </w:t>
      </w:r>
      <w:r>
        <w:t>Family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Medical</w:t>
      </w:r>
      <w:r>
        <w:rPr>
          <w:spacing w:val="-5"/>
        </w:rPr>
        <w:t xml:space="preserve"> </w:t>
      </w:r>
      <w:r>
        <w:t>Leave.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applying</w:t>
      </w:r>
      <w:r>
        <w:rPr>
          <w:spacing w:val="-7"/>
        </w:rPr>
        <w:t xml:space="preserve"> </w:t>
      </w:r>
      <w:r>
        <w:t>due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their own serious health condition or to care of a family member with a serious health condition. Qualifying serious health conditions are described below. Answer each question to the best of your medical knowledge, based on your examination of the patient.</w:t>
      </w:r>
    </w:p>
    <w:p w14:paraId="2E24832E">
      <w:pPr>
        <w:pStyle w:val="6"/>
        <w:spacing w:before="239" w:line="259" w:lineRule="auto"/>
      </w:pPr>
      <w:r>
        <w:rPr>
          <w:b/>
        </w:rPr>
        <w:t>Certification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Birth</w:t>
      </w:r>
      <w:r>
        <w:rPr>
          <w:b/>
          <w:spacing w:val="-6"/>
        </w:rPr>
        <w:t xml:space="preserve"> </w:t>
      </w:r>
      <w:r>
        <w:rPr>
          <w:b/>
        </w:rPr>
        <w:t>Form</w:t>
      </w:r>
      <w:r>
        <w:rPr>
          <w:b/>
          <w:spacing w:val="-5"/>
        </w:rPr>
        <w:t xml:space="preserve"> </w:t>
      </w:r>
      <w:r>
        <w:t>(last</w:t>
      </w:r>
      <w:r>
        <w:rPr>
          <w:spacing w:val="-6"/>
        </w:rPr>
        <w:t xml:space="preserve"> </w:t>
      </w:r>
      <w:r>
        <w:t>page)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child’s</w:t>
      </w:r>
      <w:r>
        <w:rPr>
          <w:spacing w:val="-6"/>
        </w:rPr>
        <w:t xml:space="preserve"> </w:t>
      </w:r>
      <w:r>
        <w:t>birthdate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parents</w:t>
      </w:r>
      <w:r>
        <w:rPr>
          <w:spacing w:val="-5"/>
        </w:rPr>
        <w:t xml:space="preserve"> </w:t>
      </w:r>
      <w:r>
        <w:t>taking</w:t>
      </w:r>
      <w:r>
        <w:rPr>
          <w:spacing w:val="-5"/>
        </w:rPr>
        <w:t xml:space="preserve"> </w:t>
      </w:r>
      <w:r>
        <w:t>family (bonding) leave following the birth of a child.</w:t>
      </w:r>
    </w:p>
    <w:p w14:paraId="3F76DFD7">
      <w:pPr>
        <w:pStyle w:val="6"/>
        <w:spacing w:before="137"/>
      </w:pPr>
    </w:p>
    <w:p w14:paraId="719C49A9">
      <w:pPr>
        <w:pStyle w:val="3"/>
      </w:pPr>
      <w:r>
        <w:rPr>
          <w:color w:val="005F73"/>
        </w:rPr>
        <w:t>What</w:t>
      </w:r>
      <w:r>
        <w:rPr>
          <w:color w:val="005F73"/>
          <w:spacing w:val="-9"/>
        </w:rPr>
        <w:t xml:space="preserve"> </w:t>
      </w:r>
      <w:r>
        <w:rPr>
          <w:color w:val="005F73"/>
        </w:rPr>
        <w:t>is</w:t>
      </w:r>
      <w:r>
        <w:rPr>
          <w:color w:val="005F73"/>
          <w:spacing w:val="-11"/>
        </w:rPr>
        <w:t xml:space="preserve"> </w:t>
      </w:r>
      <w:r>
        <w:rPr>
          <w:color w:val="005F73"/>
        </w:rPr>
        <w:t>a</w:t>
      </w:r>
      <w:r>
        <w:rPr>
          <w:color w:val="005F73"/>
          <w:spacing w:val="-8"/>
        </w:rPr>
        <w:t xml:space="preserve"> </w:t>
      </w:r>
      <w:r>
        <w:rPr>
          <w:color w:val="005F73"/>
        </w:rPr>
        <w:t>serious</w:t>
      </w:r>
      <w:r>
        <w:rPr>
          <w:color w:val="005F73"/>
          <w:spacing w:val="-9"/>
        </w:rPr>
        <w:t xml:space="preserve"> </w:t>
      </w:r>
      <w:r>
        <w:rPr>
          <w:color w:val="005F73"/>
        </w:rPr>
        <w:t>health</w:t>
      </w:r>
      <w:r>
        <w:rPr>
          <w:color w:val="005F73"/>
          <w:spacing w:val="-9"/>
        </w:rPr>
        <w:t xml:space="preserve"> </w:t>
      </w:r>
      <w:r>
        <w:rPr>
          <w:color w:val="005F73"/>
          <w:spacing w:val="-2"/>
        </w:rPr>
        <w:t>condition?</w:t>
      </w:r>
    </w:p>
    <w:p w14:paraId="430BAF49">
      <w:pPr>
        <w:pStyle w:val="6"/>
        <w:spacing w:before="151" w:line="259" w:lineRule="auto"/>
        <w:ind w:right="771"/>
        <w:jc w:val="both"/>
      </w:pPr>
      <w:r>
        <w:t>A</w:t>
      </w:r>
      <w:r>
        <w:rPr>
          <w:spacing w:val="-3"/>
        </w:rPr>
        <w:t xml:space="preserve"> </w:t>
      </w:r>
      <w:r>
        <w:t>“serious</w:t>
      </w:r>
      <w:r>
        <w:rPr>
          <w:spacing w:val="-6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condition”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RCW</w:t>
      </w:r>
      <w:r>
        <w:rPr>
          <w:spacing w:val="-3"/>
        </w:rPr>
        <w:t xml:space="preserve"> </w:t>
      </w:r>
      <w:r>
        <w:t>50A.05.010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healthcare</w:t>
      </w:r>
      <w:r>
        <w:rPr>
          <w:spacing w:val="-4"/>
        </w:rPr>
        <w:t xml:space="preserve"> </w:t>
      </w:r>
      <w:r>
        <w:t>providers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the complete</w:t>
      </w:r>
      <w:r>
        <w:rPr>
          <w:spacing w:val="-2"/>
        </w:rPr>
        <w:t xml:space="preserve"> </w:t>
      </w:r>
      <w:r>
        <w:t>definition before</w:t>
      </w:r>
      <w:r>
        <w:rPr>
          <w:spacing w:val="-2"/>
        </w:rPr>
        <w:t xml:space="preserve"> </w:t>
      </w:r>
      <w:r>
        <w:t>certifying a</w:t>
      </w:r>
      <w:r>
        <w:rPr>
          <w:spacing w:val="-2"/>
        </w:rPr>
        <w:t xml:space="preserve"> </w:t>
      </w:r>
      <w:r>
        <w:t>patient’s</w:t>
      </w:r>
      <w:r>
        <w:rPr>
          <w:spacing w:val="-2"/>
        </w:rPr>
        <w:t xml:space="preserve"> </w:t>
      </w:r>
      <w:r>
        <w:t>condition.</w:t>
      </w:r>
      <w:r>
        <w:rPr>
          <w:spacing w:val="-3"/>
        </w:rPr>
        <w:t xml:space="preserve"> </w:t>
      </w:r>
      <w:r>
        <w:t>Generally,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serious</w:t>
      </w:r>
      <w:r>
        <w:rPr>
          <w:spacing w:val="-2"/>
        </w:rPr>
        <w:t xml:space="preserve"> </w:t>
      </w:r>
      <w:r>
        <w:t>health condition could include an illness, injury, impairment, or physical or mental condition that:</w:t>
      </w:r>
    </w:p>
    <w:p w14:paraId="775904E8">
      <w:pPr>
        <w:pStyle w:val="6"/>
        <w:spacing w:before="238" w:line="261" w:lineRule="auto"/>
        <w:ind w:right="219"/>
      </w:pPr>
      <w:r>
        <w:rPr>
          <w:b/>
        </w:rPr>
        <w:t>Involves</w:t>
      </w:r>
      <w:r>
        <w:rPr>
          <w:b/>
          <w:spacing w:val="-5"/>
        </w:rPr>
        <w:t xml:space="preserve"> </w:t>
      </w:r>
      <w:r>
        <w:rPr>
          <w:b/>
        </w:rPr>
        <w:t>inpatient</w:t>
      </w:r>
      <w:r>
        <w:rPr>
          <w:b/>
          <w:spacing w:val="-7"/>
        </w:rPr>
        <w:t xml:space="preserve"> </w:t>
      </w:r>
      <w:r>
        <w:rPr>
          <w:b/>
        </w:rPr>
        <w:t>care:</w:t>
      </w:r>
      <w:r>
        <w:rPr>
          <w:b/>
          <w:spacing w:val="-8"/>
        </w:rPr>
        <w:t xml:space="preserve"> </w:t>
      </w:r>
      <w:r>
        <w:t>Inpatient</w:t>
      </w:r>
      <w:r>
        <w:rPr>
          <w:spacing w:val="-6"/>
        </w:rPr>
        <w:t xml:space="preserve"> </w:t>
      </w:r>
      <w:r>
        <w:t>care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hospital,</w:t>
      </w:r>
      <w:r>
        <w:rPr>
          <w:spacing w:val="-6"/>
        </w:rPr>
        <w:t xml:space="preserve"> </w:t>
      </w:r>
      <w:r>
        <w:t>hospice,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residential</w:t>
      </w:r>
      <w:r>
        <w:rPr>
          <w:spacing w:val="-7"/>
        </w:rPr>
        <w:t xml:space="preserve"> </w:t>
      </w:r>
      <w:r>
        <w:t>medical</w:t>
      </w:r>
      <w:r>
        <w:rPr>
          <w:spacing w:val="-6"/>
        </w:rPr>
        <w:t xml:space="preserve"> </w:t>
      </w:r>
      <w:r>
        <w:t>care</w:t>
      </w:r>
      <w:r>
        <w:rPr>
          <w:spacing w:val="-7"/>
        </w:rPr>
        <w:t xml:space="preserve"> </w:t>
      </w:r>
      <w:r>
        <w:t>facility,</w:t>
      </w:r>
      <w:r>
        <w:rPr>
          <w:spacing w:val="-6"/>
        </w:rPr>
        <w:t xml:space="preserve"> </w:t>
      </w:r>
      <w:r>
        <w:t>including any period of incapacity; or</w:t>
      </w:r>
    </w:p>
    <w:p w14:paraId="0C13F46C">
      <w:pPr>
        <w:spacing w:before="0" w:line="259" w:lineRule="auto"/>
        <w:ind w:left="0" w:right="405" w:firstLine="0"/>
        <w:jc w:val="left"/>
        <w:rPr>
          <w:sz w:val="20"/>
        </w:rPr>
      </w:pPr>
      <w:r>
        <w:rPr>
          <w:b/>
          <w:sz w:val="20"/>
        </w:rPr>
        <w:t>Requires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continuing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treatment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healthcare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provider: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serious</w:t>
      </w:r>
      <w:r>
        <w:rPr>
          <w:spacing w:val="-8"/>
          <w:sz w:val="20"/>
        </w:rPr>
        <w:t xml:space="preserve"> </w:t>
      </w:r>
      <w:r>
        <w:rPr>
          <w:sz w:val="20"/>
        </w:rPr>
        <w:t>health</w:t>
      </w:r>
      <w:r>
        <w:rPr>
          <w:spacing w:val="-5"/>
          <w:sz w:val="20"/>
        </w:rPr>
        <w:t xml:space="preserve"> </w:t>
      </w:r>
      <w:r>
        <w:rPr>
          <w:sz w:val="20"/>
        </w:rPr>
        <w:t>condition</w:t>
      </w:r>
      <w:r>
        <w:rPr>
          <w:spacing w:val="-6"/>
          <w:sz w:val="20"/>
        </w:rPr>
        <w:t xml:space="preserve"> </w:t>
      </w:r>
      <w:r>
        <w:rPr>
          <w:sz w:val="20"/>
        </w:rPr>
        <w:t>involving continuing treatment by a healthcare provider includes any one or more of the following:</w:t>
      </w:r>
    </w:p>
    <w:p w14:paraId="5E8FD946">
      <w:pPr>
        <w:pStyle w:val="8"/>
        <w:numPr>
          <w:ilvl w:val="0"/>
          <w:numId w:val="2"/>
        </w:numPr>
        <w:tabs>
          <w:tab w:val="left" w:pos="547"/>
        </w:tabs>
        <w:spacing w:before="0" w:after="0" w:line="259" w:lineRule="auto"/>
        <w:ind w:left="547" w:right="409" w:hanging="360"/>
        <w:jc w:val="left"/>
        <w:rPr>
          <w:rFonts w:ascii="Symbol" w:hAnsi="Symbol"/>
          <w:sz w:val="20"/>
        </w:rPr>
      </w:pPr>
      <w:r>
        <w:rPr>
          <w:sz w:val="20"/>
          <w:u w:val="single"/>
        </w:rPr>
        <w:t>Incapacity</w:t>
      </w:r>
      <w:r>
        <w:rPr>
          <w:sz w:val="20"/>
        </w:rPr>
        <w:t>;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period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incapacity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more</w:t>
      </w:r>
      <w:r>
        <w:rPr>
          <w:spacing w:val="-7"/>
          <w:sz w:val="20"/>
        </w:rPr>
        <w:t xml:space="preserve"> </w:t>
      </w:r>
      <w:r>
        <w:rPr>
          <w:sz w:val="20"/>
        </w:rPr>
        <w:t>than</w:t>
      </w:r>
      <w:r>
        <w:rPr>
          <w:spacing w:val="-7"/>
          <w:sz w:val="20"/>
        </w:rPr>
        <w:t xml:space="preserve"> </w:t>
      </w:r>
      <w:r>
        <w:rPr>
          <w:sz w:val="20"/>
        </w:rPr>
        <w:t>three</w:t>
      </w:r>
      <w:r>
        <w:rPr>
          <w:spacing w:val="-7"/>
          <w:sz w:val="20"/>
        </w:rPr>
        <w:t xml:space="preserve"> </w:t>
      </w:r>
      <w:r>
        <w:rPr>
          <w:sz w:val="20"/>
        </w:rPr>
        <w:t>consecutive</w:t>
      </w:r>
      <w:r>
        <w:rPr>
          <w:spacing w:val="-7"/>
          <w:sz w:val="20"/>
        </w:rPr>
        <w:t xml:space="preserve"> </w:t>
      </w:r>
      <w:r>
        <w:rPr>
          <w:sz w:val="20"/>
        </w:rPr>
        <w:t>days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subsequent</w:t>
      </w:r>
      <w:r>
        <w:rPr>
          <w:spacing w:val="-5"/>
          <w:sz w:val="20"/>
        </w:rPr>
        <w:t xml:space="preserve"> </w:t>
      </w:r>
      <w:r>
        <w:rPr>
          <w:sz w:val="20"/>
        </w:rPr>
        <w:t>treatment</w:t>
      </w:r>
      <w:r>
        <w:rPr>
          <w:spacing w:val="-6"/>
          <w:sz w:val="20"/>
        </w:rPr>
        <w:t xml:space="preserve"> </w:t>
      </w:r>
      <w:r>
        <w:rPr>
          <w:sz w:val="20"/>
        </w:rPr>
        <w:t>or period of incapacity relating to the same condition. Incapacity means an inability to work, attend school, or perform other regular daily activities because of a serious health condition, treatment of that condition or recovery from it, or subsequent treatment in connection with such inpatient care.</w:t>
      </w:r>
    </w:p>
    <w:p w14:paraId="3EC41E6F">
      <w:pPr>
        <w:pStyle w:val="8"/>
        <w:numPr>
          <w:ilvl w:val="0"/>
          <w:numId w:val="2"/>
        </w:numPr>
        <w:tabs>
          <w:tab w:val="left" w:pos="540"/>
        </w:tabs>
        <w:spacing w:before="0" w:after="0" w:line="256" w:lineRule="auto"/>
        <w:ind w:left="540" w:right="685" w:hanging="360"/>
        <w:jc w:val="left"/>
        <w:rPr>
          <w:rFonts w:ascii="Symbol" w:hAnsi="Symbol"/>
          <w:sz w:val="20"/>
        </w:rPr>
      </w:pPr>
      <w:r>
        <w:rPr>
          <w:sz w:val="20"/>
          <w:u w:val="single"/>
        </w:rPr>
        <w:t>Pregnancy:</w:t>
      </w:r>
      <w:r>
        <w:rPr>
          <w:spacing w:val="-9"/>
          <w:sz w:val="20"/>
        </w:rPr>
        <w:t xml:space="preserve"> </w:t>
      </w:r>
      <w:r>
        <w:rPr>
          <w:sz w:val="20"/>
        </w:rPr>
        <w:t>Any</w:t>
      </w:r>
      <w:r>
        <w:rPr>
          <w:spacing w:val="-7"/>
          <w:sz w:val="20"/>
        </w:rPr>
        <w:t xml:space="preserve"> </w:t>
      </w:r>
      <w:r>
        <w:rPr>
          <w:sz w:val="20"/>
        </w:rPr>
        <w:t>period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incapacity</w:t>
      </w:r>
      <w:r>
        <w:rPr>
          <w:spacing w:val="-6"/>
          <w:sz w:val="20"/>
        </w:rPr>
        <w:t xml:space="preserve"> </w:t>
      </w:r>
      <w:r>
        <w:rPr>
          <w:sz w:val="20"/>
        </w:rPr>
        <w:t>due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pregnancy,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serious</w:t>
      </w:r>
      <w:r>
        <w:rPr>
          <w:spacing w:val="-9"/>
          <w:sz w:val="20"/>
        </w:rPr>
        <w:t xml:space="preserve"> </w:t>
      </w:r>
      <w:r>
        <w:rPr>
          <w:sz w:val="20"/>
        </w:rPr>
        <w:t>health</w:t>
      </w:r>
      <w:r>
        <w:rPr>
          <w:spacing w:val="-6"/>
          <w:sz w:val="20"/>
        </w:rPr>
        <w:t xml:space="preserve"> </w:t>
      </w:r>
      <w:r>
        <w:rPr>
          <w:sz w:val="20"/>
        </w:rPr>
        <w:t>condition</w:t>
      </w:r>
      <w:r>
        <w:rPr>
          <w:spacing w:val="-5"/>
          <w:sz w:val="20"/>
        </w:rPr>
        <w:t xml:space="preserve"> </w:t>
      </w:r>
      <w:r>
        <w:rPr>
          <w:sz w:val="20"/>
        </w:rPr>
        <w:t>involving prenatal care;</w:t>
      </w:r>
    </w:p>
    <w:p w14:paraId="1C30E398">
      <w:pPr>
        <w:pStyle w:val="8"/>
        <w:numPr>
          <w:ilvl w:val="0"/>
          <w:numId w:val="2"/>
        </w:numPr>
        <w:tabs>
          <w:tab w:val="left" w:pos="540"/>
        </w:tabs>
        <w:spacing w:before="0" w:after="0" w:line="259" w:lineRule="auto"/>
        <w:ind w:left="540" w:right="985" w:hanging="360"/>
        <w:jc w:val="left"/>
        <w:rPr>
          <w:rFonts w:ascii="Symbol" w:hAnsi="Symbol"/>
          <w:sz w:val="20"/>
        </w:rPr>
      </w:pPr>
      <w:r>
        <w:rPr>
          <w:sz w:val="20"/>
          <w:u w:val="single"/>
        </w:rPr>
        <w:t>Chronic</w:t>
      </w:r>
      <w:r>
        <w:rPr>
          <w:spacing w:val="-7"/>
          <w:sz w:val="20"/>
          <w:u w:val="single"/>
        </w:rPr>
        <w:t xml:space="preserve"> </w:t>
      </w:r>
      <w:r>
        <w:rPr>
          <w:sz w:val="20"/>
          <w:u w:val="single"/>
        </w:rPr>
        <w:t>conditions:</w:t>
      </w:r>
      <w:r>
        <w:rPr>
          <w:spacing w:val="-9"/>
          <w:sz w:val="20"/>
        </w:rPr>
        <w:t xml:space="preserve"> </w:t>
      </w:r>
      <w:r>
        <w:rPr>
          <w:sz w:val="20"/>
        </w:rPr>
        <w:t>Any</w:t>
      </w:r>
      <w:r>
        <w:rPr>
          <w:spacing w:val="-8"/>
          <w:sz w:val="20"/>
        </w:rPr>
        <w:t xml:space="preserve"> </w:t>
      </w:r>
      <w:r>
        <w:rPr>
          <w:sz w:val="20"/>
        </w:rPr>
        <w:t>period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incapacity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9"/>
          <w:sz w:val="20"/>
        </w:rPr>
        <w:t xml:space="preserve"> </w:t>
      </w:r>
      <w:r>
        <w:rPr>
          <w:sz w:val="20"/>
        </w:rPr>
        <w:t>treatment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such</w:t>
      </w:r>
      <w:r>
        <w:rPr>
          <w:spacing w:val="-7"/>
          <w:sz w:val="20"/>
        </w:rPr>
        <w:t xml:space="preserve"> </w:t>
      </w:r>
      <w:r>
        <w:rPr>
          <w:sz w:val="20"/>
        </w:rPr>
        <w:t>incapacity</w:t>
      </w:r>
      <w:r>
        <w:rPr>
          <w:spacing w:val="-6"/>
          <w:sz w:val="20"/>
        </w:rPr>
        <w:t xml:space="preserve"> </w:t>
      </w:r>
      <w:r>
        <w:rPr>
          <w:sz w:val="20"/>
        </w:rPr>
        <w:t>due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chronic serious health condition. A chronic serious health condition is one which:</w:t>
      </w:r>
    </w:p>
    <w:p w14:paraId="027DECF9">
      <w:pPr>
        <w:pStyle w:val="8"/>
        <w:numPr>
          <w:ilvl w:val="1"/>
          <w:numId w:val="2"/>
        </w:numPr>
        <w:tabs>
          <w:tab w:val="left" w:pos="896"/>
          <w:tab w:val="left" w:pos="900"/>
        </w:tabs>
        <w:spacing w:before="0" w:after="0" w:line="240" w:lineRule="auto"/>
        <w:ind w:left="900" w:right="517" w:hanging="272"/>
        <w:jc w:val="left"/>
        <w:rPr>
          <w:sz w:val="20"/>
        </w:rPr>
      </w:pPr>
      <w:r>
        <w:rPr>
          <w:sz w:val="20"/>
        </w:rPr>
        <w:t>Continues</w:t>
      </w:r>
      <w:r>
        <w:rPr>
          <w:spacing w:val="-6"/>
          <w:sz w:val="20"/>
        </w:rPr>
        <w:t xml:space="preserve"> </w:t>
      </w:r>
      <w:r>
        <w:rPr>
          <w:sz w:val="20"/>
        </w:rPr>
        <w:t>over</w:t>
      </w:r>
      <w:r>
        <w:rPr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extended</w:t>
      </w:r>
      <w:r>
        <w:rPr>
          <w:spacing w:val="-6"/>
          <w:sz w:val="20"/>
        </w:rPr>
        <w:t xml:space="preserve"> </w:t>
      </w:r>
      <w:r>
        <w:rPr>
          <w:sz w:val="20"/>
        </w:rPr>
        <w:t>period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time,</w:t>
      </w:r>
      <w:r>
        <w:rPr>
          <w:spacing w:val="-6"/>
          <w:sz w:val="20"/>
        </w:rPr>
        <w:t xml:space="preserve"> </w:t>
      </w:r>
      <w:r>
        <w:rPr>
          <w:sz w:val="20"/>
        </w:rPr>
        <w:t>including</w:t>
      </w:r>
      <w:r>
        <w:rPr>
          <w:spacing w:val="-8"/>
          <w:sz w:val="20"/>
        </w:rPr>
        <w:t xml:space="preserve"> </w:t>
      </w:r>
      <w:r>
        <w:rPr>
          <w:sz w:val="20"/>
        </w:rPr>
        <w:t>recurring</w:t>
      </w:r>
      <w:r>
        <w:rPr>
          <w:spacing w:val="-8"/>
          <w:sz w:val="20"/>
        </w:rPr>
        <w:t xml:space="preserve"> </w:t>
      </w:r>
      <w:r>
        <w:rPr>
          <w:sz w:val="20"/>
        </w:rPr>
        <w:t>episodes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single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underlying </w:t>
      </w:r>
      <w:r>
        <w:rPr>
          <w:spacing w:val="-2"/>
          <w:sz w:val="20"/>
        </w:rPr>
        <w:t>condition;</w:t>
      </w:r>
    </w:p>
    <w:p w14:paraId="5744F7C9">
      <w:pPr>
        <w:pStyle w:val="8"/>
        <w:numPr>
          <w:ilvl w:val="1"/>
          <w:numId w:val="2"/>
        </w:numPr>
        <w:tabs>
          <w:tab w:val="left" w:pos="899"/>
        </w:tabs>
        <w:spacing w:before="16" w:after="0" w:line="240" w:lineRule="auto"/>
        <w:ind w:left="899" w:right="0" w:hanging="268"/>
        <w:jc w:val="left"/>
        <w:rPr>
          <w:sz w:val="20"/>
        </w:rPr>
      </w:pPr>
      <w:r>
        <w:rPr>
          <w:sz w:val="20"/>
        </w:rPr>
        <w:t>Requires</w:t>
      </w:r>
      <w:r>
        <w:rPr>
          <w:spacing w:val="-11"/>
          <w:sz w:val="20"/>
        </w:rPr>
        <w:t xml:space="preserve"> </w:t>
      </w:r>
      <w:r>
        <w:rPr>
          <w:sz w:val="20"/>
        </w:rPr>
        <w:t>periodic</w:t>
      </w:r>
      <w:r>
        <w:rPr>
          <w:spacing w:val="-10"/>
          <w:sz w:val="20"/>
        </w:rPr>
        <w:t xml:space="preserve"> </w:t>
      </w:r>
      <w:r>
        <w:rPr>
          <w:sz w:val="20"/>
        </w:rPr>
        <w:t>visits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healthcare</w:t>
      </w:r>
      <w:r>
        <w:rPr>
          <w:spacing w:val="-13"/>
          <w:sz w:val="20"/>
        </w:rPr>
        <w:t xml:space="preserve"> </w:t>
      </w:r>
      <w:r>
        <w:rPr>
          <w:sz w:val="20"/>
        </w:rPr>
        <w:t>provider;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and</w:t>
      </w:r>
    </w:p>
    <w:p w14:paraId="4C651808">
      <w:pPr>
        <w:pStyle w:val="8"/>
        <w:numPr>
          <w:ilvl w:val="1"/>
          <w:numId w:val="2"/>
        </w:numPr>
        <w:tabs>
          <w:tab w:val="left" w:pos="907"/>
        </w:tabs>
        <w:spacing w:before="3" w:after="0" w:line="240" w:lineRule="auto"/>
        <w:ind w:left="907" w:right="696" w:hanging="274"/>
        <w:jc w:val="left"/>
        <w:rPr>
          <w:sz w:val="20"/>
        </w:rPr>
      </w:pPr>
      <w:r>
        <w:rPr>
          <w:sz w:val="20"/>
        </w:rPr>
        <w:t>May</w:t>
      </w:r>
      <w:r>
        <w:rPr>
          <w:spacing w:val="-7"/>
          <w:sz w:val="20"/>
        </w:rPr>
        <w:t xml:space="preserve"> </w:t>
      </w:r>
      <w:r>
        <w:rPr>
          <w:sz w:val="20"/>
        </w:rPr>
        <w:t>cause</w:t>
      </w:r>
      <w:r>
        <w:rPr>
          <w:spacing w:val="-10"/>
          <w:sz w:val="20"/>
        </w:rPr>
        <w:t xml:space="preserve"> </w:t>
      </w:r>
      <w:r>
        <w:rPr>
          <w:sz w:val="20"/>
        </w:rPr>
        <w:t>episodic</w:t>
      </w:r>
      <w:r>
        <w:rPr>
          <w:spacing w:val="-6"/>
          <w:sz w:val="20"/>
        </w:rPr>
        <w:t xml:space="preserve"> </w:t>
      </w:r>
      <w:r>
        <w:rPr>
          <w:sz w:val="20"/>
        </w:rPr>
        <w:t>rather</w:t>
      </w:r>
      <w:r>
        <w:rPr>
          <w:spacing w:val="-6"/>
          <w:sz w:val="20"/>
        </w:rPr>
        <w:t xml:space="preserve"> </w:t>
      </w:r>
      <w:r>
        <w:rPr>
          <w:sz w:val="20"/>
        </w:rPr>
        <w:t>than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continuing</w:t>
      </w:r>
      <w:r>
        <w:rPr>
          <w:spacing w:val="-6"/>
          <w:sz w:val="20"/>
        </w:rPr>
        <w:t xml:space="preserve"> </w:t>
      </w:r>
      <w:r>
        <w:rPr>
          <w:sz w:val="20"/>
        </w:rPr>
        <w:t>period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incapacity,</w:t>
      </w:r>
      <w:r>
        <w:rPr>
          <w:spacing w:val="-9"/>
          <w:sz w:val="20"/>
        </w:rPr>
        <w:t xml:space="preserve"> </w:t>
      </w:r>
      <w:r>
        <w:rPr>
          <w:sz w:val="20"/>
        </w:rPr>
        <w:t>including</w:t>
      </w:r>
      <w:r>
        <w:rPr>
          <w:spacing w:val="-6"/>
          <w:sz w:val="20"/>
        </w:rPr>
        <w:t xml:space="preserve"> </w:t>
      </w:r>
      <w:r>
        <w:rPr>
          <w:sz w:val="20"/>
        </w:rPr>
        <w:t>asthma,</w:t>
      </w:r>
      <w:r>
        <w:rPr>
          <w:spacing w:val="-5"/>
          <w:sz w:val="20"/>
        </w:rPr>
        <w:t xml:space="preserve"> </w:t>
      </w:r>
      <w:r>
        <w:rPr>
          <w:sz w:val="20"/>
        </w:rPr>
        <w:t>diabetes and epilepsy.</w:t>
      </w:r>
    </w:p>
    <w:p w14:paraId="01B4D0A7">
      <w:pPr>
        <w:pStyle w:val="8"/>
        <w:numPr>
          <w:ilvl w:val="0"/>
          <w:numId w:val="2"/>
        </w:numPr>
        <w:tabs>
          <w:tab w:val="left" w:pos="540"/>
        </w:tabs>
        <w:spacing w:before="20" w:after="0" w:line="259" w:lineRule="auto"/>
        <w:ind w:left="540" w:right="584" w:hanging="360"/>
        <w:jc w:val="left"/>
        <w:rPr>
          <w:rFonts w:ascii="Symbol" w:hAnsi="Symbol"/>
          <w:sz w:val="20"/>
        </w:rPr>
      </w:pPr>
      <w:r>
        <w:rPr>
          <w:sz w:val="20"/>
          <w:u w:val="single"/>
        </w:rPr>
        <w:t>Permanent/Long-term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period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incapacity</w:t>
      </w:r>
      <w:r>
        <w:rPr>
          <w:spacing w:val="-8"/>
          <w:sz w:val="20"/>
        </w:rPr>
        <w:t xml:space="preserve"> </w:t>
      </w:r>
      <w:r>
        <w:rPr>
          <w:sz w:val="20"/>
        </w:rPr>
        <w:t>which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permanent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long-term</w:t>
      </w:r>
      <w:r>
        <w:rPr>
          <w:spacing w:val="-8"/>
          <w:sz w:val="20"/>
        </w:rPr>
        <w:t xml:space="preserve"> </w:t>
      </w:r>
      <w:r>
        <w:rPr>
          <w:sz w:val="20"/>
        </w:rPr>
        <w:t>due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condition for which treatment may not be effective. The employee or family member must be under the continuing supervision of, but need not be receiving active treatment by, a healthcare provider, including Alzheimer's, a severe stroke, or the terminal stages of a disease; or</w:t>
      </w:r>
    </w:p>
    <w:p w14:paraId="0D93DF2D">
      <w:pPr>
        <w:pStyle w:val="8"/>
        <w:numPr>
          <w:ilvl w:val="0"/>
          <w:numId w:val="2"/>
        </w:numPr>
        <w:tabs>
          <w:tab w:val="left" w:pos="540"/>
        </w:tabs>
        <w:spacing w:before="0" w:after="0" w:line="259" w:lineRule="auto"/>
        <w:ind w:left="540" w:right="567" w:hanging="360"/>
        <w:jc w:val="left"/>
        <w:rPr>
          <w:rFonts w:ascii="Symbol" w:hAnsi="Symbol"/>
          <w:sz w:val="20"/>
        </w:rPr>
      </w:pPr>
      <w:r>
        <w:rPr>
          <w:sz w:val="20"/>
          <w:u w:val="single"/>
        </w:rPr>
        <w:t>Multiple</w:t>
      </w:r>
      <w:r>
        <w:rPr>
          <w:spacing w:val="-7"/>
          <w:sz w:val="20"/>
          <w:u w:val="single"/>
        </w:rPr>
        <w:t xml:space="preserve"> </w:t>
      </w:r>
      <w:r>
        <w:rPr>
          <w:sz w:val="20"/>
          <w:u w:val="single"/>
        </w:rPr>
        <w:t>treatments:</w:t>
      </w:r>
      <w:r>
        <w:rPr>
          <w:spacing w:val="-8"/>
          <w:sz w:val="20"/>
        </w:rPr>
        <w:t xml:space="preserve"> </w:t>
      </w:r>
      <w:r>
        <w:rPr>
          <w:sz w:val="20"/>
        </w:rPr>
        <w:t>Any</w:t>
      </w:r>
      <w:r>
        <w:rPr>
          <w:spacing w:val="-7"/>
          <w:sz w:val="20"/>
        </w:rPr>
        <w:t xml:space="preserve"> </w:t>
      </w:r>
      <w:r>
        <w:rPr>
          <w:sz w:val="20"/>
        </w:rPr>
        <w:t>period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absence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receive</w:t>
      </w:r>
      <w:r>
        <w:rPr>
          <w:spacing w:val="-6"/>
          <w:sz w:val="20"/>
        </w:rPr>
        <w:t xml:space="preserve"> </w:t>
      </w:r>
      <w:r>
        <w:rPr>
          <w:sz w:val="20"/>
        </w:rPr>
        <w:t>multiple</w:t>
      </w:r>
      <w:r>
        <w:rPr>
          <w:spacing w:val="-7"/>
          <w:sz w:val="20"/>
        </w:rPr>
        <w:t xml:space="preserve"> </w:t>
      </w:r>
      <w:r>
        <w:rPr>
          <w:sz w:val="20"/>
        </w:rPr>
        <w:t>treatments,</w:t>
      </w:r>
      <w:r>
        <w:rPr>
          <w:spacing w:val="-8"/>
          <w:sz w:val="20"/>
        </w:rPr>
        <w:t xml:space="preserve"> </w:t>
      </w:r>
      <w:r>
        <w:rPr>
          <w:sz w:val="20"/>
        </w:rPr>
        <w:t>including</w:t>
      </w:r>
      <w:r>
        <w:rPr>
          <w:spacing w:val="-5"/>
          <w:sz w:val="20"/>
        </w:rPr>
        <w:t xml:space="preserve"> </w:t>
      </w:r>
      <w:r>
        <w:rPr>
          <w:sz w:val="20"/>
        </w:rPr>
        <w:t>any</w:t>
      </w:r>
      <w:r>
        <w:rPr>
          <w:spacing w:val="-7"/>
          <w:sz w:val="20"/>
        </w:rPr>
        <w:t xml:space="preserve"> </w:t>
      </w:r>
      <w:r>
        <w:rPr>
          <w:sz w:val="20"/>
        </w:rPr>
        <w:t>period</w:t>
      </w:r>
      <w:r>
        <w:rPr>
          <w:spacing w:val="-6"/>
          <w:sz w:val="20"/>
        </w:rPr>
        <w:t xml:space="preserve"> </w:t>
      </w:r>
      <w:r>
        <w:rPr>
          <w:sz w:val="20"/>
        </w:rPr>
        <w:t>of recovery from the treatments.</w:t>
      </w:r>
    </w:p>
    <w:p w14:paraId="18D700B3">
      <w:pPr>
        <w:pStyle w:val="8"/>
        <w:numPr>
          <w:ilvl w:val="0"/>
          <w:numId w:val="2"/>
        </w:numPr>
        <w:tabs>
          <w:tab w:val="left" w:pos="540"/>
        </w:tabs>
        <w:spacing w:before="2" w:after="0" w:line="256" w:lineRule="auto"/>
        <w:ind w:left="540" w:right="350" w:hanging="360"/>
        <w:jc w:val="left"/>
        <w:rPr>
          <w:rFonts w:ascii="Symbol" w:hAnsi="Symbol"/>
          <w:sz w:val="18"/>
        </w:rPr>
      </w:pPr>
      <w:r>
        <w:rPr>
          <w:sz w:val="20"/>
        </w:rPr>
        <w:t>Substance</w:t>
      </w:r>
      <w:r>
        <w:rPr>
          <w:spacing w:val="-6"/>
          <w:sz w:val="20"/>
        </w:rPr>
        <w:t xml:space="preserve"> </w:t>
      </w:r>
      <w:r>
        <w:rPr>
          <w:sz w:val="20"/>
        </w:rPr>
        <w:t>abuse</w:t>
      </w:r>
      <w:r>
        <w:rPr>
          <w:spacing w:val="-7"/>
          <w:sz w:val="20"/>
        </w:rPr>
        <w:t xml:space="preserve"> </w:t>
      </w:r>
      <w:r>
        <w:rPr>
          <w:sz w:val="20"/>
        </w:rPr>
        <w:t>may</w:t>
      </w:r>
      <w:r>
        <w:rPr>
          <w:spacing w:val="-6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serious</w:t>
      </w:r>
      <w:r>
        <w:rPr>
          <w:spacing w:val="-6"/>
          <w:sz w:val="20"/>
        </w:rPr>
        <w:t xml:space="preserve"> </w:t>
      </w:r>
      <w:r>
        <w:rPr>
          <w:sz w:val="20"/>
        </w:rPr>
        <w:t>health</w:t>
      </w:r>
      <w:r>
        <w:rPr>
          <w:spacing w:val="-5"/>
          <w:sz w:val="20"/>
        </w:rPr>
        <w:t xml:space="preserve"> </w:t>
      </w:r>
      <w:r>
        <w:rPr>
          <w:sz w:val="20"/>
        </w:rPr>
        <w:t>condition</w:t>
      </w:r>
      <w:r>
        <w:rPr>
          <w:spacing w:val="-2"/>
          <w:sz w:val="20"/>
        </w:rPr>
        <w:t xml:space="preserve"> </w:t>
      </w:r>
      <w:r>
        <w:rPr>
          <w:sz w:val="20"/>
        </w:rPr>
        <w:t>if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treatment</w:t>
      </w:r>
      <w:r>
        <w:rPr>
          <w:spacing w:val="-5"/>
          <w:sz w:val="20"/>
        </w:rPr>
        <w:t xml:space="preserve"> </w:t>
      </w:r>
      <w:r>
        <w:rPr>
          <w:sz w:val="20"/>
        </w:rPr>
        <w:t>meets</w:t>
      </w:r>
      <w:r>
        <w:rPr>
          <w:spacing w:val="-6"/>
          <w:sz w:val="20"/>
        </w:rPr>
        <w:t xml:space="preserve"> </w:t>
      </w:r>
      <w:r>
        <w:rPr>
          <w:sz w:val="20"/>
        </w:rPr>
        <w:t>other</w:t>
      </w:r>
      <w:r>
        <w:rPr>
          <w:spacing w:val="-4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this </w:t>
      </w:r>
      <w:r>
        <w:rPr>
          <w:spacing w:val="-2"/>
          <w:sz w:val="20"/>
        </w:rPr>
        <w:t>definition.</w:t>
      </w:r>
    </w:p>
    <w:p w14:paraId="305AA9C5">
      <w:pPr>
        <w:pStyle w:val="8"/>
        <w:spacing w:after="0" w:line="256" w:lineRule="auto"/>
        <w:jc w:val="left"/>
        <w:rPr>
          <w:rFonts w:ascii="Symbol" w:hAnsi="Symbol"/>
          <w:sz w:val="18"/>
        </w:rPr>
        <w:sectPr>
          <w:pgSz w:w="12240" w:h="15840"/>
          <w:pgMar w:top="1860" w:right="1080" w:bottom="980" w:left="1440" w:header="721" w:footer="789" w:gutter="0"/>
          <w:cols w:space="720" w:num="1"/>
        </w:sectPr>
      </w:pPr>
    </w:p>
    <w:p w14:paraId="10F1B0E6">
      <w:pPr>
        <w:pStyle w:val="2"/>
        <w:spacing w:before="270"/>
      </w:pPr>
      <w:r>
        <w:rPr>
          <w:color w:val="E96952"/>
        </w:rPr>
        <w:t>Certification</w:t>
      </w:r>
      <w:r>
        <w:rPr>
          <w:color w:val="E96952"/>
          <w:spacing w:val="-19"/>
        </w:rPr>
        <w:t xml:space="preserve"> </w:t>
      </w:r>
      <w:r>
        <w:rPr>
          <w:color w:val="E96952"/>
        </w:rPr>
        <w:t>of</w:t>
      </w:r>
      <w:r>
        <w:rPr>
          <w:color w:val="E96952"/>
          <w:spacing w:val="-19"/>
        </w:rPr>
        <w:t xml:space="preserve"> </w:t>
      </w:r>
      <w:r>
        <w:rPr>
          <w:color w:val="E96952"/>
        </w:rPr>
        <w:t>Serious</w:t>
      </w:r>
      <w:r>
        <w:rPr>
          <w:color w:val="E96952"/>
          <w:spacing w:val="-19"/>
        </w:rPr>
        <w:t xml:space="preserve"> </w:t>
      </w:r>
      <w:r>
        <w:rPr>
          <w:color w:val="E96952"/>
        </w:rPr>
        <w:t>Health</w:t>
      </w:r>
      <w:r>
        <w:rPr>
          <w:color w:val="E96952"/>
          <w:spacing w:val="-18"/>
        </w:rPr>
        <w:t xml:space="preserve"> </w:t>
      </w:r>
      <w:r>
        <w:rPr>
          <w:color w:val="E96952"/>
          <w:spacing w:val="-2"/>
        </w:rPr>
        <w:t>Condition</w:t>
      </w:r>
    </w:p>
    <w:p w14:paraId="3935B430">
      <w:pPr>
        <w:spacing w:before="160" w:line="259" w:lineRule="auto"/>
        <w:ind w:left="0" w:right="405" w:firstLine="0"/>
        <w:jc w:val="left"/>
        <w:rPr>
          <w:sz w:val="18"/>
        </w:rPr>
      </w:pPr>
      <w:r>
        <w:rPr>
          <w:b/>
          <w:sz w:val="18"/>
        </w:rPr>
        <w:t xml:space="preserve">Instructions: </w:t>
      </w:r>
      <w:r>
        <w:rPr>
          <w:sz w:val="18"/>
        </w:rPr>
        <w:t>Complete section one of this form, then have your or your family member’s healthcare provider complete</w:t>
      </w:r>
      <w:r>
        <w:rPr>
          <w:spacing w:val="-5"/>
          <w:sz w:val="18"/>
        </w:rPr>
        <w:t xml:space="preserve"> </w:t>
      </w:r>
      <w:r>
        <w:rPr>
          <w:sz w:val="18"/>
        </w:rPr>
        <w:t>section</w:t>
      </w:r>
      <w:r>
        <w:rPr>
          <w:spacing w:val="-6"/>
          <w:sz w:val="18"/>
        </w:rPr>
        <w:t xml:space="preserve"> </w:t>
      </w:r>
      <w:r>
        <w:rPr>
          <w:sz w:val="18"/>
        </w:rPr>
        <w:t>two.</w:t>
      </w:r>
      <w:r>
        <w:rPr>
          <w:spacing w:val="-6"/>
          <w:sz w:val="18"/>
        </w:rPr>
        <w:t xml:space="preserve"> </w:t>
      </w:r>
      <w:r>
        <w:rPr>
          <w:sz w:val="18"/>
        </w:rPr>
        <w:t>Upload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completed</w:t>
      </w:r>
      <w:r>
        <w:rPr>
          <w:spacing w:val="-5"/>
          <w:sz w:val="18"/>
        </w:rPr>
        <w:t xml:space="preserve"> </w:t>
      </w:r>
      <w:r>
        <w:rPr>
          <w:sz w:val="18"/>
        </w:rPr>
        <w:t>form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your</w:t>
      </w:r>
      <w:r>
        <w:rPr>
          <w:spacing w:val="-5"/>
          <w:sz w:val="18"/>
        </w:rPr>
        <w:t xml:space="preserve"> </w:t>
      </w:r>
      <w:r>
        <w:rPr>
          <w:sz w:val="18"/>
        </w:rPr>
        <w:t>Paid</w:t>
      </w:r>
      <w:r>
        <w:rPr>
          <w:spacing w:val="-5"/>
          <w:sz w:val="18"/>
        </w:rPr>
        <w:t xml:space="preserve"> </w:t>
      </w:r>
      <w:r>
        <w:rPr>
          <w:sz w:val="18"/>
        </w:rPr>
        <w:t>Leave</w:t>
      </w:r>
      <w:r>
        <w:rPr>
          <w:spacing w:val="-6"/>
          <w:sz w:val="18"/>
        </w:rPr>
        <w:t xml:space="preserve"> </w:t>
      </w:r>
      <w:r>
        <w:rPr>
          <w:sz w:val="18"/>
        </w:rPr>
        <w:t>account</w:t>
      </w:r>
      <w:r>
        <w:rPr>
          <w:spacing w:val="-6"/>
          <w:sz w:val="18"/>
        </w:rPr>
        <w:t xml:space="preserve"> </w:t>
      </w:r>
      <w:r>
        <w:rPr>
          <w:sz w:val="18"/>
        </w:rPr>
        <w:t>or</w:t>
      </w:r>
      <w:r>
        <w:rPr>
          <w:spacing w:val="-5"/>
          <w:sz w:val="18"/>
        </w:rPr>
        <w:t xml:space="preserve"> </w:t>
      </w:r>
      <w:r>
        <w:rPr>
          <w:sz w:val="18"/>
        </w:rPr>
        <w:t>include</w:t>
      </w:r>
      <w:r>
        <w:rPr>
          <w:spacing w:val="-6"/>
          <w:sz w:val="18"/>
        </w:rPr>
        <w:t xml:space="preserve"> </w:t>
      </w:r>
      <w:r>
        <w:rPr>
          <w:sz w:val="18"/>
        </w:rPr>
        <w:t>it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5"/>
          <w:sz w:val="18"/>
        </w:rPr>
        <w:t xml:space="preserve"> </w:t>
      </w:r>
      <w:r>
        <w:rPr>
          <w:sz w:val="18"/>
        </w:rPr>
        <w:t>your</w:t>
      </w:r>
      <w:r>
        <w:rPr>
          <w:spacing w:val="-5"/>
          <w:sz w:val="18"/>
        </w:rPr>
        <w:t xml:space="preserve"> </w:t>
      </w:r>
      <w:r>
        <w:rPr>
          <w:sz w:val="18"/>
        </w:rPr>
        <w:t>application. Please include your name on each page.</w:t>
      </w:r>
    </w:p>
    <w:p w14:paraId="619BD143">
      <w:pPr>
        <w:pStyle w:val="6"/>
        <w:rPr>
          <w:sz w:val="9"/>
        </w:rPr>
      </w:pPr>
    </w:p>
    <w:tbl>
      <w:tblPr>
        <w:tblStyle w:val="5"/>
        <w:tblW w:w="0" w:type="auto"/>
        <w:tblInd w:w="2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77"/>
        <w:gridCol w:w="1549"/>
        <w:gridCol w:w="89"/>
        <w:gridCol w:w="3236"/>
      </w:tblGrid>
      <w:tr w14:paraId="763E8757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" w:hRule="atLeast"/>
        </w:trPr>
        <w:tc>
          <w:tcPr>
            <w:tcW w:w="9351" w:type="dxa"/>
            <w:gridSpan w:val="4"/>
            <w:shd w:val="clear" w:color="auto" w:fill="F0F0F0"/>
          </w:tcPr>
          <w:p w14:paraId="33E4A63E">
            <w:pPr>
              <w:pStyle w:val="9"/>
              <w:spacing w:before="29"/>
              <w:rPr>
                <w:b/>
                <w:sz w:val="28"/>
              </w:rPr>
            </w:pPr>
            <w:r>
              <w:rPr>
                <w:b/>
                <w:color w:val="E96952"/>
                <w:sz w:val="28"/>
              </w:rPr>
              <w:t>Section</w:t>
            </w:r>
            <w:r>
              <w:rPr>
                <w:b/>
                <w:color w:val="E96952"/>
                <w:spacing w:val="-13"/>
                <w:sz w:val="28"/>
              </w:rPr>
              <w:t xml:space="preserve"> </w:t>
            </w:r>
            <w:r>
              <w:rPr>
                <w:b/>
                <w:color w:val="E96952"/>
                <w:sz w:val="28"/>
              </w:rPr>
              <w:t>one:</w:t>
            </w:r>
            <w:r>
              <w:rPr>
                <w:b/>
                <w:color w:val="E96952"/>
                <w:spacing w:val="-12"/>
                <w:sz w:val="28"/>
              </w:rPr>
              <w:t xml:space="preserve"> </w:t>
            </w:r>
            <w:r>
              <w:rPr>
                <w:b/>
                <w:color w:val="E96952"/>
                <w:sz w:val="28"/>
              </w:rPr>
              <w:t>Your</w:t>
            </w:r>
            <w:r>
              <w:rPr>
                <w:b/>
                <w:color w:val="E96952"/>
                <w:spacing w:val="-10"/>
                <w:sz w:val="28"/>
              </w:rPr>
              <w:t xml:space="preserve"> </w:t>
            </w:r>
            <w:r>
              <w:rPr>
                <w:b/>
                <w:color w:val="E96952"/>
                <w:spacing w:val="-2"/>
                <w:sz w:val="28"/>
              </w:rPr>
              <w:t>information</w:t>
            </w:r>
          </w:p>
          <w:p w14:paraId="211807A1">
            <w:pPr>
              <w:pStyle w:val="9"/>
              <w:spacing w:before="35"/>
              <w:rPr>
                <w:i/>
                <w:sz w:val="18"/>
              </w:rPr>
            </w:pPr>
            <w:r>
              <w:rPr>
                <w:i/>
                <w:color w:val="005F73"/>
                <w:sz w:val="18"/>
              </w:rPr>
              <w:t>To</w:t>
            </w:r>
            <w:r>
              <w:rPr>
                <w:i/>
                <w:color w:val="005F73"/>
                <w:spacing w:val="-13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be</w:t>
            </w:r>
            <w:r>
              <w:rPr>
                <w:i/>
                <w:color w:val="005F73"/>
                <w:spacing w:val="-5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completed</w:t>
            </w:r>
            <w:r>
              <w:rPr>
                <w:i/>
                <w:color w:val="005F73"/>
                <w:spacing w:val="-6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by</w:t>
            </w:r>
            <w:r>
              <w:rPr>
                <w:i/>
                <w:color w:val="005F73"/>
                <w:spacing w:val="-7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the</w:t>
            </w:r>
            <w:r>
              <w:rPr>
                <w:i/>
                <w:color w:val="005F73"/>
                <w:spacing w:val="-6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person</w:t>
            </w:r>
            <w:r>
              <w:rPr>
                <w:i/>
                <w:color w:val="005F73"/>
                <w:spacing w:val="-6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applying</w:t>
            </w:r>
            <w:r>
              <w:rPr>
                <w:i/>
                <w:color w:val="005F73"/>
                <w:spacing w:val="-7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for</w:t>
            </w:r>
            <w:r>
              <w:rPr>
                <w:i/>
                <w:color w:val="005F73"/>
                <w:spacing w:val="-4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leave</w:t>
            </w:r>
            <w:r>
              <w:rPr>
                <w:i/>
                <w:color w:val="005F73"/>
                <w:spacing w:val="-7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before</w:t>
            </w:r>
            <w:r>
              <w:rPr>
                <w:i/>
                <w:color w:val="005F73"/>
                <w:spacing w:val="-9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having</w:t>
            </w:r>
            <w:r>
              <w:rPr>
                <w:i/>
                <w:color w:val="005F73"/>
                <w:spacing w:val="-4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the</w:t>
            </w:r>
            <w:r>
              <w:rPr>
                <w:i/>
                <w:color w:val="005F73"/>
                <w:spacing w:val="-7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healthcare</w:t>
            </w:r>
            <w:r>
              <w:rPr>
                <w:i/>
                <w:color w:val="005F73"/>
                <w:spacing w:val="-8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provider</w:t>
            </w:r>
            <w:r>
              <w:rPr>
                <w:i/>
                <w:color w:val="005F73"/>
                <w:spacing w:val="-7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complete</w:t>
            </w:r>
            <w:r>
              <w:rPr>
                <w:i/>
                <w:color w:val="005F73"/>
                <w:spacing w:val="-4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section</w:t>
            </w:r>
            <w:r>
              <w:rPr>
                <w:i/>
                <w:color w:val="005F73"/>
                <w:spacing w:val="-5"/>
                <w:sz w:val="18"/>
              </w:rPr>
              <w:t xml:space="preserve"> two</w:t>
            </w:r>
          </w:p>
        </w:tc>
      </w:tr>
      <w:tr w14:paraId="1A155CED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9351" w:type="dxa"/>
            <w:gridSpan w:val="4"/>
          </w:tcPr>
          <w:p w14:paraId="3A684360">
            <w:pPr>
              <w:pStyle w:val="9"/>
              <w:spacing w:before="50"/>
              <w:rPr>
                <w:b/>
                <w:sz w:val="18"/>
              </w:rPr>
            </w:pPr>
            <w:r>
              <w:rPr>
                <w:b/>
                <w:sz w:val="18"/>
              </w:rPr>
              <w:t>Paid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Leave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Customer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number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(if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known)</w:t>
            </w:r>
            <w:r>
              <w:rPr>
                <w:b/>
                <w:spacing w:val="-2"/>
                <w:sz w:val="18"/>
              </w:rPr>
              <w:t>:</w:t>
            </w:r>
          </w:p>
        </w:tc>
      </w:tr>
      <w:tr w14:paraId="0572D3F2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9351" w:type="dxa"/>
            <w:gridSpan w:val="4"/>
          </w:tcPr>
          <w:p w14:paraId="2F6C8CE1">
            <w:pPr>
              <w:pStyle w:val="9"/>
              <w:spacing w:before="5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Name: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BRIAN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WANJIRU</w:t>
            </w:r>
          </w:p>
        </w:tc>
      </w:tr>
      <w:tr w14:paraId="1D206562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9351" w:type="dxa"/>
            <w:gridSpan w:val="4"/>
          </w:tcPr>
          <w:p w14:paraId="2B151414">
            <w:pPr>
              <w:pStyle w:val="9"/>
              <w:tabs>
                <w:tab w:val="left" w:pos="1771"/>
                <w:tab w:val="left" w:pos="2374"/>
                <w:tab w:val="left" w:pos="2977"/>
              </w:tabs>
              <w:spacing w:before="50"/>
              <w:rPr>
                <w:b/>
                <w:sz w:val="18"/>
              </w:rPr>
            </w:pPr>
            <w:r>
              <w:rPr>
                <w:b/>
                <w:sz w:val="18"/>
              </w:rPr>
              <w:t>Date of birth:</w:t>
            </w:r>
            <w:r>
              <w:rPr>
                <w:b/>
                <w:spacing w:val="45"/>
                <w:sz w:val="18"/>
              </w:rPr>
              <w:t xml:space="preserve"> 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 xml:space="preserve"> / 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 xml:space="preserve"> / </w:t>
            </w:r>
            <w:r>
              <w:rPr>
                <w:b/>
                <w:sz w:val="18"/>
                <w:u w:val="single"/>
              </w:rPr>
              <w:tab/>
            </w:r>
          </w:p>
        </w:tc>
      </w:tr>
      <w:tr w14:paraId="2331042F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9351" w:type="dxa"/>
            <w:gridSpan w:val="4"/>
            <w:shd w:val="clear" w:color="auto" w:fill="F0F0F0"/>
          </w:tcPr>
          <w:p w14:paraId="23496431">
            <w:pPr>
              <w:pStyle w:val="9"/>
              <w:spacing w:before="105"/>
              <w:rPr>
                <w:b/>
                <w:sz w:val="22"/>
              </w:rPr>
            </w:pPr>
            <w:r>
              <w:rPr>
                <w:b/>
                <w:smallCaps/>
                <w:color w:val="004654"/>
                <w:sz w:val="22"/>
              </w:rPr>
              <w:t>Reason</w:t>
            </w:r>
            <w:r>
              <w:rPr>
                <w:b/>
                <w:smallCaps/>
                <w:color w:val="004654"/>
                <w:spacing w:val="-4"/>
                <w:sz w:val="22"/>
              </w:rPr>
              <w:t xml:space="preserve"> </w:t>
            </w:r>
            <w:r>
              <w:rPr>
                <w:b/>
                <w:smallCaps/>
                <w:color w:val="004654"/>
                <w:sz w:val="22"/>
              </w:rPr>
              <w:t>for</w:t>
            </w:r>
            <w:r>
              <w:rPr>
                <w:b/>
                <w:smallCaps/>
                <w:color w:val="004654"/>
                <w:spacing w:val="-5"/>
                <w:sz w:val="22"/>
              </w:rPr>
              <w:t xml:space="preserve"> </w:t>
            </w:r>
            <w:r>
              <w:rPr>
                <w:b/>
                <w:smallCaps/>
                <w:color w:val="004654"/>
                <w:sz w:val="22"/>
              </w:rPr>
              <w:t>taking</w:t>
            </w:r>
            <w:r>
              <w:rPr>
                <w:b/>
                <w:smallCaps/>
                <w:color w:val="004654"/>
                <w:spacing w:val="-6"/>
                <w:sz w:val="22"/>
              </w:rPr>
              <w:t xml:space="preserve"> </w:t>
            </w:r>
            <w:r>
              <w:rPr>
                <w:b/>
                <w:smallCaps/>
                <w:color w:val="004654"/>
                <w:sz w:val="22"/>
              </w:rPr>
              <w:t>Paid</w:t>
            </w:r>
            <w:r>
              <w:rPr>
                <w:b/>
                <w:smallCaps/>
                <w:color w:val="004654"/>
                <w:spacing w:val="-7"/>
                <w:sz w:val="22"/>
              </w:rPr>
              <w:t xml:space="preserve"> </w:t>
            </w:r>
            <w:r>
              <w:rPr>
                <w:b/>
                <w:smallCaps/>
                <w:color w:val="004654"/>
                <w:sz w:val="22"/>
              </w:rPr>
              <w:t>Family</w:t>
            </w:r>
            <w:r>
              <w:rPr>
                <w:b/>
                <w:smallCaps/>
                <w:color w:val="004654"/>
                <w:spacing w:val="-5"/>
                <w:sz w:val="22"/>
              </w:rPr>
              <w:t xml:space="preserve"> </w:t>
            </w:r>
            <w:r>
              <w:rPr>
                <w:b/>
                <w:smallCaps/>
                <w:color w:val="004654"/>
                <w:sz w:val="22"/>
              </w:rPr>
              <w:t>and</w:t>
            </w:r>
            <w:r>
              <w:rPr>
                <w:b/>
                <w:smallCaps/>
                <w:color w:val="004654"/>
                <w:spacing w:val="-6"/>
                <w:sz w:val="22"/>
              </w:rPr>
              <w:t xml:space="preserve"> </w:t>
            </w:r>
            <w:r>
              <w:rPr>
                <w:b/>
                <w:smallCaps/>
                <w:color w:val="004654"/>
                <w:sz w:val="22"/>
              </w:rPr>
              <w:t>Medical</w:t>
            </w:r>
            <w:r>
              <w:rPr>
                <w:b/>
                <w:smallCaps/>
                <w:color w:val="004654"/>
                <w:spacing w:val="-5"/>
                <w:sz w:val="22"/>
              </w:rPr>
              <w:t xml:space="preserve"> </w:t>
            </w:r>
            <w:r>
              <w:rPr>
                <w:b/>
                <w:smallCaps/>
                <w:color w:val="004654"/>
                <w:spacing w:val="-4"/>
                <w:sz w:val="22"/>
              </w:rPr>
              <w:t>Leave</w:t>
            </w:r>
          </w:p>
        </w:tc>
      </w:tr>
      <w:tr w14:paraId="4310896F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5" w:hRule="atLeast"/>
        </w:trPr>
        <w:tc>
          <w:tcPr>
            <w:tcW w:w="9351" w:type="dxa"/>
            <w:gridSpan w:val="4"/>
          </w:tcPr>
          <w:p w14:paraId="13A1E5D5">
            <w:pPr>
              <w:pStyle w:val="9"/>
              <w:spacing w:before="67"/>
              <w:ind w:left="463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allowOverlap="1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50165</wp:posOffset>
                      </wp:positionV>
                      <wp:extent cx="146050" cy="155575"/>
                      <wp:effectExtent l="0" t="0" r="0" b="0"/>
                      <wp:wrapNone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6050" cy="155575"/>
                                <a:chOff x="0" y="0"/>
                                <a:chExt cx="146050" cy="15557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6350" y="6350"/>
                                  <a:ext cx="133350" cy="142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350" h="142875">
                                      <a:moveTo>
                                        <a:pt x="0" y="142875"/>
                                      </a:moveTo>
                                      <a:lnTo>
                                        <a:pt x="133350" y="142875"/>
                                      </a:lnTo>
                                      <a:lnTo>
                                        <a:pt x="1333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287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52545B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.85pt;margin-top:3.95pt;height:12.25pt;width:11.5pt;z-index:-251655168;mso-width-relative:page;mso-height-relative:page;" coordsize="146050,155575" o:gfxdata="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e0l1edUAAAAG&#10;AQAADwAAAAAAAAABACAAAAAiAAAAZHJzL2Rvd25yZXYueG1sUEsBAhQAFAAAAAgAh07iQKcMyf2R&#10;AgAAQQYAAA4AAAAAAAAAAQAgAAAAJAEAAGRycy9lMm9Eb2MueG1sUEsFBgAAAAAGAAYAWQEAACcG&#10;AAAAAA==&#10;">
                      <o:lock v:ext="edit" aspectratio="f"/>
                      <v:shape id="Graphic 9" o:spid="_x0000_s1026" o:spt="100" style="position:absolute;left:6350;top:6350;height:142875;width:133350;" filled="f" stroked="t" coordsize="133350,142875" o:gfxdata="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3XyKvQAA&#10;ANoAAAAPAAAAAAAAAAEAIAAAACIAAABkcnMvZG93bnJldi54bWxQSwECFAAUAAAACACHTuJAMy8F&#10;njsAAAA5AAAAEAAAAAAAAAABACAAAAAMAQAAZHJzL3NoYXBleG1sLnhtbFBLBQYAAAAABgAGAFsB&#10;AAC2AwAAAAA=&#10;" path="m0,142875l133350,142875,133350,0,0,0,0,142875xe">
                        <v:fill on="f" focussize="0,0"/>
                        <v:stroke weight="1pt" color="#52545B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my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own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serious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health</w:t>
            </w:r>
            <w:r>
              <w:rPr>
                <w:b/>
                <w:spacing w:val="-2"/>
                <w:sz w:val="18"/>
              </w:rPr>
              <w:t xml:space="preserve"> condition</w:t>
            </w:r>
          </w:p>
          <w:p w14:paraId="4D3B8766">
            <w:pPr>
              <w:pStyle w:val="9"/>
              <w:spacing w:before="144" w:line="264" w:lineRule="auto"/>
              <w:ind w:left="717" w:right="248"/>
              <w:rPr>
                <w:sz w:val="18"/>
              </w:rPr>
            </w:pPr>
            <w:r>
              <w:rPr>
                <w:b/>
                <w:sz w:val="18"/>
              </w:rPr>
              <w:t>Instructions: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healthcare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provider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complete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page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certification,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listing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yourself as the patient.</w:t>
            </w:r>
          </w:p>
        </w:tc>
      </w:tr>
      <w:tr w14:paraId="1379B01D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6" w:hRule="atLeast"/>
        </w:trPr>
        <w:tc>
          <w:tcPr>
            <w:tcW w:w="9351" w:type="dxa"/>
            <w:gridSpan w:val="4"/>
          </w:tcPr>
          <w:p w14:paraId="6708742D">
            <w:pPr>
              <w:pStyle w:val="9"/>
              <w:spacing w:before="132"/>
              <w:ind w:left="463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g">
                  <w:drawing>
                    <wp:anchor distT="0" distB="0" distL="0" distR="0" simplePos="0" relativeHeight="251662336" behindDoc="1" locked="0" layoutInCell="1" allowOverlap="1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91440</wp:posOffset>
                      </wp:positionV>
                      <wp:extent cx="146050" cy="155575"/>
                      <wp:effectExtent l="0" t="0" r="0" b="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6050" cy="155575"/>
                                <a:chOff x="0" y="0"/>
                                <a:chExt cx="146050" cy="15557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6350" y="6350"/>
                                  <a:ext cx="133350" cy="142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350" h="142875">
                                      <a:moveTo>
                                        <a:pt x="0" y="142875"/>
                                      </a:moveTo>
                                      <a:lnTo>
                                        <a:pt x="133350" y="142875"/>
                                      </a:lnTo>
                                      <a:lnTo>
                                        <a:pt x="1333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287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52545B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.85pt;margin-top:7.2pt;height:12.25pt;width:11.5pt;z-index:-251654144;mso-width-relative:page;mso-height-relative:page;" coordsize="146050,155575" o:gfxdata="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LU+RLTVAAAA&#10;BwEAAA8AAAAAAAAAAQAgAAAAIgAAAGRycy9kb3ducmV2LnhtbFBLAQIUABQAAAAIAIdO4kDPIEgO&#10;kgIAAEUGAAAOAAAAAAAAAAEAIAAAACQBAABkcnMvZTJvRG9jLnhtbFBLBQYAAAAABgAGAFkBAAAo&#10;BgAAAAA=&#10;">
                      <o:lock v:ext="edit" aspectratio="f"/>
                      <v:shape id="Graphic 11" o:spid="_x0000_s1026" o:spt="100" style="position:absolute;left:6350;top:6350;height:142875;width:133350;" filled="f" stroked="t" coordsize="133350,142875" o:gfxdata="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xzOYLsAAADb&#10;AAAADwAAAAAAAAABACAAAAAiAAAAZHJzL2Rvd25yZXYueG1sUEsBAhQAFAAAAAgAh07iQDMvBZ47&#10;AAAAOQAAABAAAAAAAAAAAQAgAAAACgEAAGRycy9zaGFwZXhtbC54bWxQSwUGAAAAAAYABgBbAQAA&#10;tAMAAAAA&#10;" path="m0,142875l133350,142875,133350,0,0,0,0,142875xe">
                        <v:fill on="f" focussize="0,0"/>
                        <v:stroke weight="1pt" color="#52545B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medical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reasons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related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my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own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pregnancy</w:t>
            </w:r>
          </w:p>
          <w:p w14:paraId="55588563">
            <w:pPr>
              <w:pStyle w:val="9"/>
              <w:spacing w:before="144" w:line="264" w:lineRule="auto"/>
              <w:ind w:left="717" w:right="263"/>
              <w:jc w:val="both"/>
              <w:rPr>
                <w:sz w:val="18"/>
              </w:rPr>
            </w:pPr>
            <w:r>
              <w:rPr>
                <w:b/>
                <w:sz w:val="18"/>
              </w:rPr>
              <w:t xml:space="preserve">Instructions: </w:t>
            </w:r>
            <w:r>
              <w:rPr>
                <w:sz w:val="18"/>
              </w:rPr>
              <w:t>Have your healthcare provider complete page 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this medical certification, listing yourself 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patient.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applying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(bonding)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leave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following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birth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child,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healthcare provider should also fill out the Certification of Birth form.</w:t>
            </w:r>
          </w:p>
        </w:tc>
      </w:tr>
      <w:tr w14:paraId="6641F4E1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" w:hRule="atLeast"/>
        </w:trPr>
        <w:tc>
          <w:tcPr>
            <w:tcW w:w="9351" w:type="dxa"/>
            <w:gridSpan w:val="4"/>
            <w:tcBorders>
              <w:bottom w:val="nil"/>
            </w:tcBorders>
          </w:tcPr>
          <w:p w14:paraId="10012558">
            <w:pPr>
              <w:pStyle w:val="9"/>
              <w:spacing w:before="122"/>
              <w:ind w:left="412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allowOverlap="1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77470</wp:posOffset>
                      </wp:positionV>
                      <wp:extent cx="149860" cy="179070"/>
                      <wp:effectExtent l="0" t="0" r="0" b="0"/>
                      <wp:wrapNone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860" cy="179070"/>
                                <a:chOff x="0" y="0"/>
                                <a:chExt cx="149860" cy="17907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6350" y="6350"/>
                                  <a:ext cx="133350" cy="142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350" h="142875">
                                      <a:moveTo>
                                        <a:pt x="0" y="142875"/>
                                      </a:moveTo>
                                      <a:lnTo>
                                        <a:pt x="133350" y="142875"/>
                                      </a:lnTo>
                                      <a:lnTo>
                                        <a:pt x="1333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287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52545B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" name="Image 14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305" y="14033"/>
                                  <a:ext cx="145059" cy="1648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.95pt;margin-top:6.1pt;height:14.1pt;width:11.8pt;z-index:-251655168;mso-width-relative:page;mso-height-relative:page;" coordsize="149860,179070" o:gfxdata="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">
                      <o:lock v:ext="edit" aspectratio="f"/>
                      <v:shape id="Graphic 13" o:spid="_x0000_s1026" o:spt="100" style="position:absolute;left:6350;top:6350;height:142875;width:133350;" filled="f" stroked="t" coordsize="133350,142875" o:gfxdata="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IL1jLsAAADb&#10;AAAADwAAAAAAAAABACAAAAAiAAAAZHJzL2Rvd25yZXYueG1sUEsBAhQAFAAAAAgAh07iQDMvBZ47&#10;AAAAOQAAABAAAAAAAAAAAQAgAAAACgEAAGRycy9zaGFwZXhtbC54bWxQSwUGAAAAAAYABgBbAQAA&#10;tAMAAAAA&#10;" path="m0,142875l133350,142875,133350,0,0,0,0,142875xe">
                        <v:fill on="f" focussize="0,0"/>
                        <v:stroke weight="1pt" color="#52545B" joinstyle="round"/>
                        <v:imagedata o:title=""/>
                        <o:lock v:ext="edit" aspectratio="f"/>
                        <v:textbox inset="0mm,0mm,0mm,0mm"/>
                      </v:shape>
                      <v:shape id="Image 14" o:spid="_x0000_s1026" o:spt="75" type="#_x0000_t75" style="position:absolute;left:4305;top:14033;height:164846;width:145059;" filled="f" o:preferrelative="t" stroked="f" coordsize="21600,21600" o:gfxdata="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J0+q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16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care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family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member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their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serious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health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condition</w:t>
            </w:r>
          </w:p>
        </w:tc>
      </w:tr>
      <w:tr w14:paraId="073EE843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4477" w:type="dxa"/>
            <w:tcBorders>
              <w:top w:val="nil"/>
              <w:bottom w:val="nil"/>
              <w:right w:val="nil"/>
            </w:tcBorders>
          </w:tcPr>
          <w:p w14:paraId="11279BCF">
            <w:pPr>
              <w:pStyle w:val="9"/>
              <w:spacing w:before="49"/>
              <w:ind w:left="717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The</w:t>
            </w:r>
            <w:r>
              <w:rPr>
                <w:b/>
                <w:i/>
                <w:spacing w:val="-5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family</w:t>
            </w:r>
            <w:r>
              <w:rPr>
                <w:b/>
                <w:i/>
                <w:spacing w:val="-2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member</w:t>
            </w:r>
            <w:r>
              <w:rPr>
                <w:b/>
                <w:i/>
                <w:spacing w:val="-4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needing</w:t>
            </w:r>
            <w:r>
              <w:rPr>
                <w:b/>
                <w:i/>
                <w:spacing w:val="-3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care</w:t>
            </w:r>
            <w:r>
              <w:rPr>
                <w:b/>
                <w:i/>
                <w:spacing w:val="-4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is</w:t>
            </w:r>
            <w:r>
              <w:rPr>
                <w:b/>
                <w:i/>
                <w:spacing w:val="-1"/>
                <w:sz w:val="18"/>
              </w:rPr>
              <w:t xml:space="preserve"> </w:t>
            </w:r>
            <w:r>
              <w:rPr>
                <w:b/>
                <w:i/>
                <w:spacing w:val="-5"/>
                <w:sz w:val="18"/>
              </w:rPr>
              <w:t>my: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14:paraId="1FCF2EAB"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</w:tcPr>
          <w:p w14:paraId="71B3800F"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</w:tcBorders>
          </w:tcPr>
          <w:p w14:paraId="63669F25"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</w:tr>
      <w:tr w14:paraId="09275821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4477" w:type="dxa"/>
            <w:tcBorders>
              <w:top w:val="nil"/>
              <w:bottom w:val="nil"/>
              <w:right w:val="nil"/>
            </w:tcBorders>
          </w:tcPr>
          <w:p w14:paraId="3E92D411">
            <w:pPr>
              <w:pStyle w:val="9"/>
              <w:tabs>
                <w:tab w:val="left" w:pos="1166"/>
              </w:tabs>
              <w:spacing w:before="41"/>
              <w:ind w:left="806"/>
              <w:rPr>
                <w:sz w:val="18"/>
              </w:rPr>
            </w:pPr>
            <w:r>
              <w:rPr>
                <w:rFonts w:ascii="Symbol" w:hAnsi="Symbol"/>
                <w:spacing w:val="-10"/>
                <w:sz w:val="18"/>
              </w:rPr>
              <w:t>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pacing w:val="-2"/>
                <w:sz w:val="18"/>
              </w:rPr>
              <w:t>Child,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son-in-law,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daughter-in-</w:t>
            </w:r>
            <w:r>
              <w:rPr>
                <w:spacing w:val="-5"/>
                <w:sz w:val="18"/>
              </w:rPr>
              <w:t>law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14:paraId="2B7F48A2">
            <w:pPr>
              <w:pStyle w:val="9"/>
              <w:tabs>
                <w:tab w:val="left" w:pos="652"/>
              </w:tabs>
              <w:spacing w:before="41"/>
              <w:ind w:left="292"/>
              <w:rPr>
                <w:sz w:val="18"/>
              </w:rPr>
            </w:pPr>
            <w:r>
              <w:rPr>
                <w:rFonts w:ascii="Symbol" w:hAnsi="Symbol"/>
                <w:spacing w:val="-10"/>
                <w:w w:val="90"/>
                <w:sz w:val="18"/>
              </w:rPr>
              <w:t>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Sibling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</w:tcPr>
          <w:p w14:paraId="492A1005"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</w:tcBorders>
          </w:tcPr>
          <w:p w14:paraId="0B672E0F"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</w:tr>
      <w:tr w14:paraId="1CAEBC49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4477" w:type="dxa"/>
            <w:tcBorders>
              <w:top w:val="nil"/>
              <w:bottom w:val="nil"/>
              <w:right w:val="nil"/>
            </w:tcBorders>
          </w:tcPr>
          <w:p w14:paraId="374181C6">
            <w:pPr>
              <w:pStyle w:val="9"/>
              <w:tabs>
                <w:tab w:val="left" w:pos="1166"/>
              </w:tabs>
              <w:spacing w:before="41"/>
              <w:ind w:left="806"/>
              <w:rPr>
                <w:sz w:val="18"/>
              </w:rPr>
            </w:pPr>
            <w:r>
              <w:rPr>
                <w:rFonts w:ascii="Symbol" w:hAnsi="Symbol"/>
                <w:spacing w:val="-10"/>
                <w:sz w:val="18"/>
              </w:rPr>
              <w:t>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z w:val="18"/>
              </w:rPr>
              <w:t>Spouse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registered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domestic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partner</w:t>
            </w:r>
          </w:p>
        </w:tc>
        <w:tc>
          <w:tcPr>
            <w:tcW w:w="4874" w:type="dxa"/>
            <w:gridSpan w:val="3"/>
            <w:tcBorders>
              <w:top w:val="nil"/>
              <w:left w:val="nil"/>
              <w:bottom w:val="nil"/>
            </w:tcBorders>
          </w:tcPr>
          <w:p w14:paraId="4CD3C5A0">
            <w:pPr>
              <w:pStyle w:val="9"/>
              <w:tabs>
                <w:tab w:val="left" w:pos="652"/>
              </w:tabs>
              <w:spacing w:before="41"/>
              <w:ind w:left="292"/>
              <w:rPr>
                <w:sz w:val="18"/>
              </w:rPr>
            </w:pPr>
            <w:r>
              <w:rPr>
                <w:rFonts w:ascii="Symbol" w:hAnsi="Symbol"/>
                <w:spacing w:val="-10"/>
                <w:sz w:val="18"/>
              </w:rPr>
              <w:t>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z w:val="18"/>
              </w:rPr>
              <w:t>Grandparent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spouse’s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grandparent</w:t>
            </w:r>
          </w:p>
        </w:tc>
      </w:tr>
      <w:tr w14:paraId="6D71F236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477" w:type="dxa"/>
            <w:tcBorders>
              <w:top w:val="nil"/>
              <w:bottom w:val="nil"/>
              <w:right w:val="nil"/>
            </w:tcBorders>
          </w:tcPr>
          <w:p w14:paraId="46F2E22D">
            <w:pPr>
              <w:pStyle w:val="9"/>
              <w:tabs>
                <w:tab w:val="left" w:pos="1166"/>
              </w:tabs>
              <w:spacing w:before="41"/>
              <w:ind w:left="806"/>
              <w:rPr>
                <w:sz w:val="18"/>
              </w:rPr>
            </w:pPr>
            <w:r>
              <w:rPr>
                <w:sz w:val="18"/>
              </w:rPr>
              <mc:AlternateContent>
                <mc:Choice Requires="wpg">
                  <w:drawing>
                    <wp:anchor distT="0" distB="0" distL="0" distR="0" simplePos="0" relativeHeight="251662336" behindDoc="1" locked="0" layoutInCell="1" allowOverlap="1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45085</wp:posOffset>
                      </wp:positionV>
                      <wp:extent cx="89535" cy="112395"/>
                      <wp:effectExtent l="0" t="0" r="0" b="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535" cy="112395"/>
                                <a:chOff x="0" y="0"/>
                                <a:chExt cx="89535" cy="1123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 16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26" cy="1120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38.25pt;margin-top:3.55pt;height:8.85pt;width:7.05pt;z-index:-251654144;mso-width-relative:page;mso-height-relative:page;" coordsize="89535,112395" o:gfxdata="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omDr62&#10;AAAAIQEAABkAAABkcnMvX3JlbHMvZTJvRG9jLnhtbC5yZWxzhY9BasMwEEX3hdxBzD6WnUUoxbI3&#10;oeBtSA4wSGNZxBoJSS317SPIJoFAl/M//z2mH//8Kn4pZRdYQde0IIh1MI6tguvle/8JIhdkg2tg&#10;UrBRhnHYffRnWrHUUV5czKJSOCtYSolfUma9kMfchEhcmzkkj6WeycqI+oaW5KFtjzI9M2B4YYrJ&#10;KEiT6UBctljN/7PDPDtNp6B/PHF5o5DOV3cFYrJUFHgyDh9h10S2IIdevjw23AF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">
                      <o:lock v:ext="edit" aspectratio="f"/>
                      <v:shape id="Image 16" o:spid="_x0000_s1026" o:spt="75" type="#_x0000_t75" style="position:absolute;left:0;top:0;height:112013;width:89026;" filled="f" o:preferrelative="t" stroked="f" coordsize="21600,21600" o:gfxdata="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pyal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17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ascii="Symbol" w:hAnsi="Symbol"/>
                <w:spacing w:val="-10"/>
                <w:sz w:val="18"/>
              </w:rPr>
              <w:t>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z w:val="18"/>
              </w:rPr>
              <w:t>Parent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spouse’s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parent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14:paraId="13FABF8F">
            <w:pPr>
              <w:pStyle w:val="9"/>
              <w:tabs>
                <w:tab w:val="left" w:pos="652"/>
              </w:tabs>
              <w:spacing w:before="41"/>
              <w:ind w:left="292"/>
              <w:rPr>
                <w:sz w:val="18"/>
              </w:rPr>
            </w:pPr>
            <w:r>
              <w:rPr>
                <w:rFonts w:ascii="Symbol" w:hAnsi="Symbol"/>
                <w:spacing w:val="-10"/>
                <w:w w:val="90"/>
                <w:sz w:val="18"/>
              </w:rPr>
              <w:t>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Grandchild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</w:tcPr>
          <w:p w14:paraId="1E636ED3"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</w:tcBorders>
          </w:tcPr>
          <w:p w14:paraId="5026267F"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</w:tr>
      <w:tr w14:paraId="322C3776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9" w:hRule="atLeast"/>
        </w:trPr>
        <w:tc>
          <w:tcPr>
            <w:tcW w:w="9351" w:type="dxa"/>
            <w:gridSpan w:val="4"/>
            <w:tcBorders>
              <w:top w:val="nil"/>
            </w:tcBorders>
          </w:tcPr>
          <w:p w14:paraId="3D4FC340">
            <w:pPr>
              <w:pStyle w:val="9"/>
              <w:spacing w:before="60" w:line="264" w:lineRule="auto"/>
              <w:ind w:left="710"/>
              <w:rPr>
                <w:sz w:val="18"/>
              </w:rPr>
            </w:pPr>
            <w:r>
              <w:rPr>
                <w:b/>
                <w:sz w:val="18"/>
              </w:rPr>
              <w:t>Instructions: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member’s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healthcare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provider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complete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page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certification, listing your family member as the patient.</w:t>
            </w:r>
          </w:p>
        </w:tc>
      </w:tr>
      <w:tr w14:paraId="08F3A45C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9351" w:type="dxa"/>
            <w:gridSpan w:val="4"/>
            <w:shd w:val="clear" w:color="auto" w:fill="F0F0F0"/>
          </w:tcPr>
          <w:p w14:paraId="2D19F5C3">
            <w:pPr>
              <w:pStyle w:val="9"/>
              <w:spacing w:before="100"/>
              <w:rPr>
                <w:b/>
                <w:sz w:val="22"/>
              </w:rPr>
            </w:pPr>
            <w:r>
              <w:rPr>
                <w:b/>
                <w:smallCaps/>
                <w:color w:val="004654"/>
                <w:sz w:val="22"/>
              </w:rPr>
              <w:t>Authorization</w:t>
            </w:r>
            <w:r>
              <w:rPr>
                <w:b/>
                <w:smallCaps/>
                <w:color w:val="004654"/>
                <w:spacing w:val="-7"/>
                <w:sz w:val="22"/>
              </w:rPr>
              <w:t xml:space="preserve"> </w:t>
            </w:r>
            <w:r>
              <w:rPr>
                <w:b/>
                <w:smallCaps/>
                <w:color w:val="004654"/>
                <w:sz w:val="22"/>
              </w:rPr>
              <w:t>and</w:t>
            </w:r>
            <w:r>
              <w:rPr>
                <w:b/>
                <w:smallCaps/>
                <w:color w:val="004654"/>
                <w:spacing w:val="-7"/>
                <w:sz w:val="22"/>
              </w:rPr>
              <w:t xml:space="preserve"> </w:t>
            </w:r>
            <w:r>
              <w:rPr>
                <w:b/>
                <w:smallCaps/>
                <w:color w:val="004654"/>
                <w:spacing w:val="-2"/>
                <w:sz w:val="22"/>
              </w:rPr>
              <w:t>signatures</w:t>
            </w:r>
          </w:p>
        </w:tc>
      </w:tr>
      <w:tr w14:paraId="78F45AB5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9" w:hRule="atLeast"/>
        </w:trPr>
        <w:tc>
          <w:tcPr>
            <w:tcW w:w="9351" w:type="dxa"/>
            <w:gridSpan w:val="4"/>
          </w:tcPr>
          <w:p w14:paraId="1F6F880C">
            <w:pPr>
              <w:pStyle w:val="9"/>
              <w:spacing w:before="31" w:line="264" w:lineRule="auto"/>
              <w:ind w:left="117" w:right="248"/>
              <w:rPr>
                <w:i/>
                <w:sz w:val="18"/>
              </w:rPr>
            </w:pPr>
            <w:r>
              <w:rPr>
                <w:i/>
                <w:sz w:val="18"/>
              </w:rPr>
              <w:t>I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authorize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Paid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Family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and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Medical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Leave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to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use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information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on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this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form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to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determine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my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eligibility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for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paid family or medical leave benefits and I attest that I am applying for Paid Leave due to my own serious health condition or to take care of a family member with a serious health condition.</w:t>
            </w:r>
          </w:p>
        </w:tc>
      </w:tr>
      <w:tr w14:paraId="23F21B0A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6026" w:type="dxa"/>
            <w:gridSpan w:val="2"/>
          </w:tcPr>
          <w:p w14:paraId="215C3418">
            <w:pPr>
              <w:pStyle w:val="9"/>
              <w:spacing w:before="100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(required)</w:t>
            </w:r>
            <w:r>
              <w:rPr>
                <w:b/>
                <w:spacing w:val="-2"/>
                <w:sz w:val="18"/>
              </w:rPr>
              <w:t>:</w:t>
            </w:r>
          </w:p>
        </w:tc>
        <w:tc>
          <w:tcPr>
            <w:tcW w:w="3325" w:type="dxa"/>
            <w:gridSpan w:val="2"/>
          </w:tcPr>
          <w:p w14:paraId="513930DA">
            <w:pPr>
              <w:pStyle w:val="9"/>
              <w:spacing w:before="100"/>
              <w:ind w:left="118"/>
              <w:rPr>
                <w:b/>
                <w:sz w:val="18"/>
              </w:rPr>
            </w:pPr>
            <w:r>
              <w:rPr>
                <w:b/>
                <w:sz w:val="18"/>
              </w:rPr>
              <w:t>Date:</w:t>
            </w:r>
            <w:r>
              <w:rPr>
                <w:b/>
                <w:spacing w:val="-15"/>
                <w:sz w:val="18"/>
              </w:rPr>
              <w:t xml:space="preserve"> </w:t>
            </w:r>
            <w:r>
              <w:rPr>
                <w:b/>
                <w:sz w:val="18"/>
              </w:rPr>
              <w:t>31</w:t>
            </w:r>
            <w:r>
              <w:rPr>
                <w:b/>
                <w:position w:val="6"/>
                <w:sz w:val="12"/>
              </w:rPr>
              <w:t xml:space="preserve">st </w:t>
            </w:r>
            <w:r>
              <w:rPr>
                <w:b/>
                <w:sz w:val="18"/>
              </w:rPr>
              <w:t>March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2025</w:t>
            </w:r>
          </w:p>
        </w:tc>
      </w:tr>
      <w:tr w14:paraId="47E5A3C7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9351" w:type="dxa"/>
            <w:gridSpan w:val="4"/>
          </w:tcPr>
          <w:p w14:paraId="25DAF2EF">
            <w:pPr>
              <w:pStyle w:val="9"/>
              <w:spacing w:before="28" w:line="264" w:lineRule="auto"/>
              <w:ind w:right="248"/>
              <w:rPr>
                <w:i/>
                <w:sz w:val="18"/>
              </w:rPr>
            </w:pPr>
            <w:r>
              <w:rPr>
                <w:i/>
                <w:sz w:val="18"/>
              </w:rPr>
              <w:t>If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person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applying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for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benefits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is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unable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to</w:t>
            </w:r>
            <w:r>
              <w:rPr>
                <w:i/>
                <w:spacing w:val="-8"/>
                <w:sz w:val="18"/>
              </w:rPr>
              <w:t xml:space="preserve"> </w:t>
            </w:r>
            <w:r>
              <w:rPr>
                <w:i/>
                <w:sz w:val="18"/>
              </w:rPr>
              <w:t>sign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this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form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because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of</w:t>
            </w:r>
            <w:r>
              <w:rPr>
                <w:i/>
                <w:spacing w:val="-8"/>
                <w:sz w:val="18"/>
              </w:rPr>
              <w:t xml:space="preserve"> </w:t>
            </w:r>
            <w:r>
              <w:rPr>
                <w:i/>
                <w:sz w:val="18"/>
              </w:rPr>
              <w:t>a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serious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health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condition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or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injury,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an authorized representative may sign on their behalf, provided they also submit a Designated Authorized Representative form.</w:t>
            </w:r>
          </w:p>
        </w:tc>
      </w:tr>
      <w:tr w14:paraId="0501D0CD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9351" w:type="dxa"/>
            <w:gridSpan w:val="4"/>
          </w:tcPr>
          <w:p w14:paraId="179E8071">
            <w:pPr>
              <w:pStyle w:val="9"/>
              <w:spacing w:before="108"/>
              <w:rPr>
                <w:b/>
                <w:sz w:val="18"/>
              </w:rPr>
            </w:pPr>
            <w:r>
              <w:rPr>
                <w:b/>
                <w:sz w:val="18"/>
              </w:rPr>
              <w:t>Authorized</w:t>
            </w:r>
            <w:r>
              <w:rPr>
                <w:b/>
                <w:spacing w:val="-13"/>
                <w:sz w:val="18"/>
              </w:rPr>
              <w:t xml:space="preserve"> </w:t>
            </w:r>
            <w:r>
              <w:rPr>
                <w:b/>
                <w:sz w:val="18"/>
              </w:rPr>
              <w:t>representative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name:</w:t>
            </w:r>
          </w:p>
        </w:tc>
      </w:tr>
      <w:tr w14:paraId="5749B95B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6115" w:type="dxa"/>
            <w:gridSpan w:val="3"/>
          </w:tcPr>
          <w:p w14:paraId="0E5CF3A7">
            <w:pPr>
              <w:pStyle w:val="9"/>
              <w:spacing w:before="8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Signature:</w:t>
            </w:r>
          </w:p>
        </w:tc>
        <w:tc>
          <w:tcPr>
            <w:tcW w:w="3236" w:type="dxa"/>
          </w:tcPr>
          <w:p w14:paraId="4DBAE1DD">
            <w:pPr>
              <w:pStyle w:val="9"/>
              <w:spacing w:before="88"/>
              <w:ind w:left="12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Date:</w:t>
            </w:r>
          </w:p>
        </w:tc>
      </w:tr>
    </w:tbl>
    <w:p w14:paraId="523326CF">
      <w:pPr>
        <w:pStyle w:val="9"/>
        <w:spacing w:after="0"/>
        <w:rPr>
          <w:b/>
          <w:sz w:val="18"/>
        </w:rPr>
        <w:sectPr>
          <w:headerReference r:id="rId7" w:type="default"/>
          <w:footerReference r:id="rId8" w:type="default"/>
          <w:pgSz w:w="12240" w:h="15840"/>
          <w:pgMar w:top="1860" w:right="1080" w:bottom="940" w:left="1440" w:header="721" w:footer="760" w:gutter="0"/>
          <w:cols w:space="720" w:num="1"/>
        </w:sectPr>
      </w:pPr>
    </w:p>
    <w:p w14:paraId="1625131D">
      <w:pPr>
        <w:tabs>
          <w:tab w:val="left" w:pos="9365"/>
        </w:tabs>
        <w:spacing w:before="13"/>
        <w:ind w:left="0" w:right="0" w:firstLine="0"/>
        <w:jc w:val="left"/>
        <w:rPr>
          <w:b/>
          <w:i/>
          <w:sz w:val="18"/>
        </w:rPr>
      </w:pPr>
      <w:r>
        <w:rPr>
          <w:b/>
          <w:i/>
          <w:sz w:val="18"/>
        </w:rPr>
        <w:t>Name</w:t>
      </w:r>
      <w:r>
        <w:rPr>
          <w:b/>
          <w:i/>
          <w:spacing w:val="-6"/>
          <w:sz w:val="18"/>
        </w:rPr>
        <w:t xml:space="preserve"> </w:t>
      </w:r>
      <w:r>
        <w:rPr>
          <w:b/>
          <w:i/>
          <w:sz w:val="18"/>
        </w:rPr>
        <w:t>of</w:t>
      </w:r>
      <w:r>
        <w:rPr>
          <w:b/>
          <w:i/>
          <w:spacing w:val="-5"/>
          <w:sz w:val="18"/>
        </w:rPr>
        <w:t xml:space="preserve"> </w:t>
      </w:r>
      <w:r>
        <w:rPr>
          <w:b/>
          <w:i/>
          <w:sz w:val="18"/>
        </w:rPr>
        <w:t>person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applying</w:t>
      </w:r>
      <w:r>
        <w:rPr>
          <w:b/>
          <w:i/>
          <w:spacing w:val="-6"/>
          <w:sz w:val="18"/>
        </w:rPr>
        <w:t xml:space="preserve"> </w:t>
      </w:r>
      <w:r>
        <w:rPr>
          <w:b/>
          <w:i/>
          <w:sz w:val="18"/>
        </w:rPr>
        <w:t>for</w:t>
      </w:r>
      <w:r>
        <w:rPr>
          <w:b/>
          <w:i/>
          <w:spacing w:val="-2"/>
          <w:sz w:val="18"/>
        </w:rPr>
        <w:t xml:space="preserve"> leave:</w:t>
      </w:r>
      <w:r>
        <w:rPr>
          <w:b/>
          <w:i/>
          <w:sz w:val="18"/>
          <w:u w:val="single"/>
        </w:rPr>
        <w:tab/>
      </w:r>
    </w:p>
    <w:p w14:paraId="25EC2BF0">
      <w:pPr>
        <w:spacing w:before="142" w:line="264" w:lineRule="auto"/>
        <w:ind w:left="0" w:right="405" w:firstLine="0"/>
        <w:jc w:val="left"/>
        <w:rPr>
          <w:i/>
          <w:sz w:val="18"/>
        </w:rPr>
      </w:pPr>
      <w:r>
        <w:rPr>
          <w:b/>
          <w:sz w:val="18"/>
        </w:rPr>
        <w:t>Instructions:</w:t>
      </w:r>
      <w:r>
        <w:rPr>
          <w:b/>
          <w:spacing w:val="-8"/>
          <w:sz w:val="18"/>
        </w:rPr>
        <w:t xml:space="preserve"> </w:t>
      </w:r>
      <w:r>
        <w:rPr>
          <w:i/>
          <w:sz w:val="18"/>
        </w:rPr>
        <w:t>Answer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all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questions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fully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completely.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Limit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your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responses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to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condition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which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person applying for Paid Leave is seeking leave. Please be sure to sign the form.</w:t>
      </w:r>
    </w:p>
    <w:p w14:paraId="71624520">
      <w:pPr>
        <w:pStyle w:val="6"/>
        <w:spacing w:before="3" w:after="1"/>
        <w:rPr>
          <w:i/>
          <w:sz w:val="7"/>
        </w:rPr>
      </w:pPr>
    </w:p>
    <w:tbl>
      <w:tblPr>
        <w:tblStyle w:val="5"/>
        <w:tblW w:w="0" w:type="auto"/>
        <w:tblInd w:w="2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05"/>
        <w:gridCol w:w="3152"/>
      </w:tblGrid>
      <w:tr w14:paraId="07CA1107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1" w:hRule="atLeast"/>
        </w:trPr>
        <w:tc>
          <w:tcPr>
            <w:tcW w:w="9357" w:type="dxa"/>
            <w:gridSpan w:val="2"/>
            <w:shd w:val="clear" w:color="auto" w:fill="F0F0F0"/>
          </w:tcPr>
          <w:p w14:paraId="2C3B6271">
            <w:pPr>
              <w:pStyle w:val="9"/>
              <w:spacing w:before="53"/>
              <w:rPr>
                <w:b/>
                <w:sz w:val="28"/>
              </w:rPr>
            </w:pPr>
            <w:r>
              <w:rPr>
                <w:b/>
                <w:color w:val="E96952"/>
                <w:sz w:val="28"/>
              </w:rPr>
              <w:t>Section</w:t>
            </w:r>
            <w:r>
              <w:rPr>
                <w:b/>
                <w:color w:val="E96952"/>
                <w:spacing w:val="-20"/>
                <w:sz w:val="28"/>
              </w:rPr>
              <w:t xml:space="preserve"> </w:t>
            </w:r>
            <w:r>
              <w:rPr>
                <w:b/>
                <w:color w:val="E96952"/>
                <w:sz w:val="28"/>
              </w:rPr>
              <w:t>two:</w:t>
            </w:r>
            <w:r>
              <w:rPr>
                <w:b/>
                <w:color w:val="E96952"/>
                <w:spacing w:val="-14"/>
                <w:sz w:val="28"/>
              </w:rPr>
              <w:t xml:space="preserve"> </w:t>
            </w:r>
            <w:r>
              <w:rPr>
                <w:b/>
                <w:color w:val="E96952"/>
                <w:sz w:val="28"/>
              </w:rPr>
              <w:t>Description</w:t>
            </w:r>
            <w:r>
              <w:rPr>
                <w:b/>
                <w:color w:val="E96952"/>
                <w:spacing w:val="-14"/>
                <w:sz w:val="28"/>
              </w:rPr>
              <w:t xml:space="preserve"> </w:t>
            </w:r>
            <w:r>
              <w:rPr>
                <w:b/>
                <w:color w:val="E96952"/>
                <w:sz w:val="28"/>
              </w:rPr>
              <w:t>of</w:t>
            </w:r>
            <w:r>
              <w:rPr>
                <w:b/>
                <w:color w:val="E96952"/>
                <w:spacing w:val="-15"/>
                <w:sz w:val="28"/>
              </w:rPr>
              <w:t xml:space="preserve"> </w:t>
            </w:r>
            <w:r>
              <w:rPr>
                <w:b/>
                <w:color w:val="E96952"/>
                <w:sz w:val="28"/>
              </w:rPr>
              <w:t>the</w:t>
            </w:r>
            <w:r>
              <w:rPr>
                <w:b/>
                <w:color w:val="E96952"/>
                <w:spacing w:val="-16"/>
                <w:sz w:val="28"/>
              </w:rPr>
              <w:t xml:space="preserve"> </w:t>
            </w:r>
            <w:r>
              <w:rPr>
                <w:b/>
                <w:color w:val="E96952"/>
                <w:sz w:val="28"/>
              </w:rPr>
              <w:t>serious</w:t>
            </w:r>
            <w:r>
              <w:rPr>
                <w:b/>
                <w:color w:val="E96952"/>
                <w:spacing w:val="-16"/>
                <w:sz w:val="28"/>
              </w:rPr>
              <w:t xml:space="preserve"> </w:t>
            </w:r>
            <w:r>
              <w:rPr>
                <w:b/>
                <w:color w:val="E96952"/>
                <w:sz w:val="28"/>
              </w:rPr>
              <w:t>health</w:t>
            </w:r>
            <w:r>
              <w:rPr>
                <w:b/>
                <w:color w:val="E96952"/>
                <w:spacing w:val="-16"/>
                <w:sz w:val="28"/>
              </w:rPr>
              <w:t xml:space="preserve"> </w:t>
            </w:r>
            <w:r>
              <w:rPr>
                <w:b/>
                <w:color w:val="E96952"/>
                <w:spacing w:val="-2"/>
                <w:sz w:val="28"/>
              </w:rPr>
              <w:t>condition</w:t>
            </w:r>
          </w:p>
          <w:p w14:paraId="302AAD3F">
            <w:pPr>
              <w:pStyle w:val="9"/>
              <w:spacing w:before="38"/>
              <w:rPr>
                <w:i/>
                <w:sz w:val="18"/>
              </w:rPr>
            </w:pPr>
            <w:r>
              <w:rPr>
                <w:i/>
                <w:color w:val="005F73"/>
                <w:sz w:val="18"/>
              </w:rPr>
              <w:t>To</w:t>
            </w:r>
            <w:r>
              <w:rPr>
                <w:i/>
                <w:color w:val="005F73"/>
                <w:spacing w:val="-7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be</w:t>
            </w:r>
            <w:r>
              <w:rPr>
                <w:i/>
                <w:color w:val="005F73"/>
                <w:spacing w:val="-6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completed</w:t>
            </w:r>
            <w:r>
              <w:rPr>
                <w:i/>
                <w:color w:val="005F73"/>
                <w:spacing w:val="-5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by</w:t>
            </w:r>
            <w:r>
              <w:rPr>
                <w:i/>
                <w:color w:val="005F73"/>
                <w:spacing w:val="-6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a</w:t>
            </w:r>
            <w:r>
              <w:rPr>
                <w:i/>
                <w:color w:val="005F73"/>
                <w:spacing w:val="-6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healthcare</w:t>
            </w:r>
            <w:r>
              <w:rPr>
                <w:i/>
                <w:color w:val="005F73"/>
                <w:spacing w:val="-2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provider</w:t>
            </w:r>
            <w:r>
              <w:rPr>
                <w:i/>
                <w:color w:val="005F73"/>
                <w:spacing w:val="-5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as</w:t>
            </w:r>
            <w:r>
              <w:rPr>
                <w:i/>
                <w:color w:val="005F73"/>
                <w:spacing w:val="-6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defined</w:t>
            </w:r>
            <w:r>
              <w:rPr>
                <w:i/>
                <w:color w:val="005F73"/>
                <w:spacing w:val="-5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in</w:t>
            </w:r>
            <w:r>
              <w:rPr>
                <w:i/>
                <w:color w:val="005F73"/>
                <w:spacing w:val="-3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RCW</w:t>
            </w:r>
            <w:r>
              <w:rPr>
                <w:i/>
                <w:color w:val="005F73"/>
                <w:spacing w:val="-3"/>
                <w:sz w:val="18"/>
              </w:rPr>
              <w:t xml:space="preserve"> </w:t>
            </w:r>
            <w:r>
              <w:rPr>
                <w:i/>
                <w:color w:val="005F73"/>
                <w:spacing w:val="-2"/>
                <w:sz w:val="18"/>
              </w:rPr>
              <w:t>50A.05.010</w:t>
            </w:r>
          </w:p>
        </w:tc>
      </w:tr>
      <w:tr w14:paraId="1375DB7C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6205" w:type="dxa"/>
          </w:tcPr>
          <w:p w14:paraId="719A1AD9">
            <w:pPr>
              <w:pStyle w:val="9"/>
              <w:spacing w:before="13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Patient’s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name: LUCY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WANJIRU NYAMBURA</w:t>
            </w:r>
          </w:p>
        </w:tc>
        <w:tc>
          <w:tcPr>
            <w:tcW w:w="3152" w:type="dxa"/>
          </w:tcPr>
          <w:p w14:paraId="13D3A5AA">
            <w:pPr>
              <w:pStyle w:val="9"/>
              <w:spacing w:before="132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of birth:</w:t>
            </w:r>
            <w:r>
              <w:rPr>
                <w:b/>
                <w:spacing w:val="47"/>
                <w:sz w:val="18"/>
              </w:rPr>
              <w:t xml:space="preserve"> </w:t>
            </w:r>
            <w:r>
              <w:rPr>
                <w:b/>
                <w:sz w:val="18"/>
                <w:u w:val="single"/>
              </w:rPr>
              <w:t>00</w:t>
            </w:r>
            <w:r>
              <w:rPr>
                <w:b/>
                <w:spacing w:val="39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/ </w:t>
            </w:r>
            <w:r>
              <w:rPr>
                <w:b/>
                <w:sz w:val="18"/>
                <w:u w:val="single"/>
              </w:rPr>
              <w:t>00</w:t>
            </w:r>
            <w:r>
              <w:rPr>
                <w:b/>
                <w:spacing w:val="39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/ </w:t>
            </w:r>
            <w:r>
              <w:rPr>
                <w:b/>
                <w:spacing w:val="-4"/>
                <w:sz w:val="18"/>
                <w:u w:val="single"/>
              </w:rPr>
              <w:t>1973</w:t>
            </w:r>
          </w:p>
        </w:tc>
      </w:tr>
      <w:tr w14:paraId="75CC76D2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9357" w:type="dxa"/>
            <w:gridSpan w:val="2"/>
            <w:tcBorders>
              <w:bottom w:val="nil"/>
            </w:tcBorders>
          </w:tcPr>
          <w:p w14:paraId="4579E2B4">
            <w:pPr>
              <w:pStyle w:val="9"/>
              <w:spacing w:before="51" w:line="232" w:lineRule="exact"/>
              <w:rPr>
                <w:i/>
                <w:sz w:val="18"/>
              </w:rPr>
            </w:pPr>
            <w:r>
              <w:rPr>
                <w:b/>
                <w:sz w:val="18"/>
              </w:rPr>
              <w:t>Does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patient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serious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health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condition?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(as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defined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in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RCW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50A.05.010)</w:t>
            </w:r>
          </w:p>
        </w:tc>
      </w:tr>
      <w:tr w14:paraId="2929789C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2" w:hRule="atLeast"/>
        </w:trPr>
        <w:tc>
          <w:tcPr>
            <w:tcW w:w="9357" w:type="dxa"/>
            <w:gridSpan w:val="2"/>
            <w:tcBorders>
              <w:top w:val="nil"/>
            </w:tcBorders>
          </w:tcPr>
          <w:p w14:paraId="04A625BB">
            <w:pPr>
              <w:pStyle w:val="9"/>
              <w:spacing w:before="62"/>
              <w:ind w:left="4" w:right="143"/>
              <w:rPr>
                <w:b/>
                <w:sz w:val="22"/>
              </w:rPr>
            </w:pPr>
            <w:r>
              <w:rPr>
                <w:sz w:val="18"/>
              </w:rPr>
              <w:t>Yes.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provide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brief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description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diagnosis: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b/>
                <w:sz w:val="22"/>
                <w:u w:val="single"/>
              </w:rPr>
              <w:t>Diabetes</w:t>
            </w:r>
            <w:r>
              <w:rPr>
                <w:b/>
                <w:spacing w:val="-12"/>
                <w:sz w:val="22"/>
                <w:u w:val="single"/>
              </w:rPr>
              <w:t xml:space="preserve"> </w:t>
            </w:r>
            <w:r>
              <w:rPr>
                <w:b/>
                <w:sz w:val="22"/>
                <w:u w:val="single"/>
              </w:rPr>
              <w:t>Keto</w:t>
            </w:r>
            <w:r>
              <w:rPr>
                <w:b/>
                <w:spacing w:val="-10"/>
                <w:sz w:val="22"/>
                <w:u w:val="single"/>
              </w:rPr>
              <w:t xml:space="preserve"> </w:t>
            </w:r>
            <w:r>
              <w:rPr>
                <w:b/>
                <w:sz w:val="22"/>
                <w:u w:val="single"/>
              </w:rPr>
              <w:t>Acidosis</w:t>
            </w:r>
            <w:r>
              <w:rPr>
                <w:b/>
                <w:spacing w:val="-5"/>
                <w:sz w:val="22"/>
                <w:u w:val="single"/>
              </w:rPr>
              <w:t xml:space="preserve"> </w:t>
            </w:r>
            <w:r>
              <w:rPr>
                <w:b/>
                <w:sz w:val="22"/>
                <w:u w:val="single"/>
              </w:rPr>
              <w:t>in</w:t>
            </w:r>
            <w:r>
              <w:rPr>
                <w:b/>
                <w:spacing w:val="-2"/>
                <w:sz w:val="22"/>
                <w:u w:val="single"/>
              </w:rPr>
              <w:t xml:space="preserve"> </w:t>
            </w:r>
            <w:r>
              <w:rPr>
                <w:b/>
                <w:sz w:val="22"/>
                <w:u w:val="single"/>
              </w:rPr>
              <w:t>type</w:t>
            </w:r>
            <w:r>
              <w:rPr>
                <w:b/>
                <w:spacing w:val="-2"/>
                <w:sz w:val="22"/>
                <w:u w:val="single"/>
              </w:rPr>
              <w:t xml:space="preserve"> </w:t>
            </w:r>
            <w:r>
              <w:rPr>
                <w:b/>
                <w:sz w:val="22"/>
                <w:u w:val="single"/>
              </w:rPr>
              <w:t>II</w:t>
            </w:r>
            <w:r>
              <w:rPr>
                <w:b/>
                <w:spacing w:val="-4"/>
                <w:sz w:val="22"/>
                <w:u w:val="single"/>
              </w:rPr>
              <w:t xml:space="preserve"> </w:t>
            </w:r>
            <w:r>
              <w:rPr>
                <w:b/>
                <w:sz w:val="22"/>
                <w:u w:val="single"/>
              </w:rPr>
              <w:t>Diabetes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  <w:u w:val="single"/>
              </w:rPr>
              <w:t>Severe Sep</w:t>
            </w:r>
            <w:r>
              <w:rPr>
                <w:b/>
                <w:sz w:val="22"/>
                <w:u w:val="double"/>
              </w:rPr>
              <w:t>ticemia.</w:t>
            </w:r>
          </w:p>
          <w:p w14:paraId="2A4EB3D5">
            <w:pPr>
              <w:pStyle w:val="9"/>
              <w:numPr>
                <w:ilvl w:val="0"/>
                <w:numId w:val="3"/>
              </w:numPr>
              <w:tabs>
                <w:tab w:val="left" w:pos="591"/>
              </w:tabs>
              <w:spacing w:before="90" w:after="0" w:line="240" w:lineRule="auto"/>
              <w:ind w:left="591" w:right="0" w:hanging="328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14:paraId="6F124AD2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9" w:hRule="atLeast"/>
        </w:trPr>
        <w:tc>
          <w:tcPr>
            <w:tcW w:w="9357" w:type="dxa"/>
            <w:gridSpan w:val="2"/>
          </w:tcPr>
          <w:p w14:paraId="22B12BF1">
            <w:pPr>
              <w:pStyle w:val="9"/>
              <w:spacing w:before="51"/>
              <w:rPr>
                <w:b/>
                <w:sz w:val="18"/>
              </w:rPr>
            </w:pPr>
            <w:r>
              <w:rPr>
                <w:b/>
                <w:sz w:val="18"/>
              </w:rPr>
              <w:t>Is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patient</w:t>
            </w:r>
            <w:r>
              <w:rPr>
                <w:b/>
                <w:spacing w:val="-2"/>
                <w:sz w:val="18"/>
              </w:rPr>
              <w:t xml:space="preserve"> pregnant?</w:t>
            </w:r>
          </w:p>
          <w:p w14:paraId="212397F6">
            <w:pPr>
              <w:pStyle w:val="9"/>
              <w:numPr>
                <w:ilvl w:val="0"/>
                <w:numId w:val="4"/>
              </w:numPr>
              <w:tabs>
                <w:tab w:val="left" w:pos="591"/>
                <w:tab w:val="left" w:pos="3291"/>
                <w:tab w:val="left" w:pos="3893"/>
                <w:tab w:val="left" w:pos="4496"/>
                <w:tab w:val="left" w:pos="5098"/>
              </w:tabs>
              <w:spacing w:before="65" w:after="0" w:line="240" w:lineRule="auto"/>
              <w:ind w:left="591" w:right="0" w:hanging="328"/>
              <w:jc w:val="left"/>
              <w:rPr>
                <w:sz w:val="18"/>
              </w:rPr>
            </w:pPr>
            <w:r>
              <w:rPr>
                <w:sz w:val="18"/>
              </w:rPr>
              <w:t>Yes.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Expected delivery date: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/ 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 xml:space="preserve"> / 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ab/>
            </w:r>
            <w:r>
              <w:rPr>
                <w:rFonts w:ascii="MS Gothic" w:hAnsi="MS Gothic"/>
                <w:sz w:val="18"/>
              </w:rPr>
              <w:t>☐</w:t>
            </w:r>
            <w:r>
              <w:rPr>
                <w:rFonts w:ascii="MS Gothic" w:hAnsi="MS Gothic"/>
                <w:spacing w:val="6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No</w:t>
            </w:r>
          </w:p>
          <w:p w14:paraId="40A9BBBC">
            <w:pPr>
              <w:pStyle w:val="9"/>
              <w:spacing w:before="65"/>
              <w:ind w:left="623"/>
              <w:rPr>
                <w:b/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yes,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patient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experiencing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pregnancy-related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serious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health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condition?</w:t>
            </w:r>
          </w:p>
          <w:p w14:paraId="7F01990D">
            <w:pPr>
              <w:pStyle w:val="9"/>
              <w:spacing w:before="65" w:line="264" w:lineRule="auto"/>
              <w:ind w:left="623"/>
              <w:rPr>
                <w:i/>
                <w:sz w:val="18"/>
              </w:rPr>
            </w:pPr>
            <w:r>
              <w:rPr>
                <w:i/>
                <w:sz w:val="18"/>
              </w:rPr>
              <w:t>This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can</w:t>
            </w:r>
            <w:r>
              <w:rPr>
                <w:i/>
                <w:spacing w:val="-8"/>
                <w:sz w:val="18"/>
              </w:rPr>
              <w:t xml:space="preserve"> </w:t>
            </w:r>
            <w:r>
              <w:rPr>
                <w:i/>
                <w:sz w:val="18"/>
              </w:rPr>
              <w:t>include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but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is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not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limited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to</w:t>
            </w:r>
            <w:r>
              <w:rPr>
                <w:i/>
                <w:spacing w:val="-8"/>
                <w:sz w:val="18"/>
              </w:rPr>
              <w:t xml:space="preserve"> </w:t>
            </w:r>
            <w:r>
              <w:rPr>
                <w:i/>
                <w:sz w:val="18"/>
              </w:rPr>
              <w:t>severe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morning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sickness,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prenatal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complications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resulting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in</w:t>
            </w:r>
            <w:r>
              <w:rPr>
                <w:i/>
                <w:spacing w:val="-8"/>
                <w:sz w:val="18"/>
              </w:rPr>
              <w:t xml:space="preserve"> </w:t>
            </w:r>
            <w:r>
              <w:rPr>
                <w:i/>
                <w:sz w:val="18"/>
              </w:rPr>
              <w:t>bedrest, preeclampsia, infections or recovery after a cesarean delivery or other postnatal complications.</w:t>
            </w:r>
          </w:p>
          <w:p w14:paraId="78E33460">
            <w:pPr>
              <w:pStyle w:val="9"/>
              <w:numPr>
                <w:ilvl w:val="1"/>
                <w:numId w:val="4"/>
              </w:numPr>
              <w:tabs>
                <w:tab w:val="left" w:pos="951"/>
                <w:tab w:val="left" w:pos="1617"/>
              </w:tabs>
              <w:spacing w:before="42" w:after="0" w:line="240" w:lineRule="auto"/>
              <w:ind w:left="951" w:right="0" w:hanging="328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  <w:r>
              <w:rPr>
                <w:sz w:val="18"/>
              </w:rPr>
              <w:tab/>
            </w:r>
            <w:r>
              <w:rPr>
                <w:rFonts w:ascii="MS Gothic" w:hAnsi="MS Gothic"/>
                <w:sz w:val="18"/>
              </w:rPr>
              <w:t>☐</w:t>
            </w:r>
            <w:r>
              <w:rPr>
                <w:rFonts w:ascii="MS Gothic" w:hAnsi="MS Gothic"/>
                <w:spacing w:val="64"/>
                <w:w w:val="150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No</w:t>
            </w:r>
          </w:p>
        </w:tc>
      </w:tr>
      <w:tr w14:paraId="65D0AA04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1" w:hRule="atLeast"/>
        </w:trPr>
        <w:tc>
          <w:tcPr>
            <w:tcW w:w="9357" w:type="dxa"/>
            <w:gridSpan w:val="2"/>
          </w:tcPr>
          <w:p w14:paraId="4E380CED">
            <w:pPr>
              <w:pStyle w:val="9"/>
              <w:spacing w:before="123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What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expected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duration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serious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health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condition?</w:t>
            </w:r>
          </w:p>
          <w:p w14:paraId="0D5E8D54">
            <w:pPr>
              <w:pStyle w:val="9"/>
              <w:spacing w:before="63" w:line="264" w:lineRule="auto"/>
              <w:ind w:right="388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Your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answer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should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be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your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best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estimate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based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upon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your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medical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knowledge,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experience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and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examination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of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the patient.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Be as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specific as you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can;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terms such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as “unknown,”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or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“indeterminate”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may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not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be sufficient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to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determine Paid Leave eligibility.</w:t>
            </w:r>
          </w:p>
          <w:p w14:paraId="714EDF9B">
            <w:pPr>
              <w:pStyle w:val="9"/>
              <w:spacing w:before="79"/>
              <w:ind w:left="271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Start date: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b/>
                <w:spacing w:val="64"/>
                <w:w w:val="150"/>
                <w:sz w:val="18"/>
                <w:u w:val="single"/>
              </w:rPr>
              <w:t xml:space="preserve">   </w:t>
            </w:r>
            <w:r>
              <w:rPr>
                <w:b/>
                <w:spacing w:val="-28"/>
                <w:w w:val="150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67"/>
                <w:w w:val="150"/>
                <w:sz w:val="18"/>
                <w:u w:val="single"/>
              </w:rPr>
              <w:t xml:space="preserve">   </w:t>
            </w:r>
            <w:r>
              <w:rPr>
                <w:b/>
                <w:spacing w:val="-28"/>
                <w:w w:val="150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80"/>
                <w:sz w:val="18"/>
                <w:u w:val="single"/>
              </w:rPr>
              <w:t xml:space="preserve">   </w:t>
            </w:r>
          </w:p>
          <w:p w14:paraId="3DA61EF9">
            <w:pPr>
              <w:pStyle w:val="9"/>
              <w:spacing w:before="104"/>
              <w:ind w:left="271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End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date:</w:t>
            </w:r>
            <w:r>
              <w:rPr>
                <w:b/>
                <w:spacing w:val="49"/>
                <w:sz w:val="18"/>
              </w:rPr>
              <w:t xml:space="preserve">  </w:t>
            </w:r>
            <w:r>
              <w:rPr>
                <w:b/>
                <w:spacing w:val="63"/>
                <w:w w:val="150"/>
                <w:sz w:val="18"/>
                <w:u w:val="single"/>
              </w:rPr>
              <w:t xml:space="preserve">   </w:t>
            </w:r>
            <w:r>
              <w:rPr>
                <w:b/>
                <w:spacing w:val="-26"/>
                <w:w w:val="150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67"/>
                <w:w w:val="150"/>
                <w:sz w:val="18"/>
                <w:u w:val="single"/>
              </w:rPr>
              <w:t xml:space="preserve">   </w:t>
            </w:r>
            <w:r>
              <w:rPr>
                <w:b/>
                <w:spacing w:val="-28"/>
                <w:w w:val="150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375"/>
                <w:sz w:val="18"/>
                <w:u w:val="single"/>
              </w:rPr>
              <w:t xml:space="preserve"> </w:t>
            </w:r>
            <w:r>
              <w:rPr>
                <w:b/>
                <w:spacing w:val="87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77"/>
                <w:w w:val="150"/>
                <w:sz w:val="18"/>
              </w:rPr>
              <w:t xml:space="preserve"> </w:t>
            </w:r>
            <w:r>
              <w:rPr>
                <w:rFonts w:ascii="MS Gothic" w:hAnsi="MS Gothic"/>
                <w:sz w:val="18"/>
              </w:rPr>
              <w:t>☐</w:t>
            </w:r>
            <w:r>
              <w:rPr>
                <w:rFonts w:ascii="MS Gothic" w:hAnsi="MS Gothic"/>
                <w:spacing w:val="79"/>
                <w:sz w:val="18"/>
              </w:rPr>
              <w:t xml:space="preserve"> </w:t>
            </w:r>
            <w:r>
              <w:rPr>
                <w:b/>
                <w:sz w:val="18"/>
              </w:rPr>
              <w:t>Condition is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chronic or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permanent</w:t>
            </w:r>
          </w:p>
        </w:tc>
      </w:tr>
      <w:tr w14:paraId="1849CBC6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9357" w:type="dxa"/>
            <w:gridSpan w:val="2"/>
            <w:shd w:val="clear" w:color="auto" w:fill="F0F0F0"/>
          </w:tcPr>
          <w:p w14:paraId="51AE021C">
            <w:pPr>
              <w:pStyle w:val="9"/>
              <w:spacing w:before="92"/>
              <w:rPr>
                <w:b/>
                <w:sz w:val="22"/>
              </w:rPr>
            </w:pPr>
            <w:r>
              <w:rPr>
                <w:b/>
                <w:smallCaps/>
                <w:color w:val="004654"/>
                <w:sz w:val="22"/>
              </w:rPr>
              <w:t>Provider’s</w:t>
            </w:r>
            <w:r>
              <w:rPr>
                <w:b/>
                <w:smallCaps/>
                <w:color w:val="004654"/>
                <w:spacing w:val="-9"/>
                <w:sz w:val="22"/>
              </w:rPr>
              <w:t xml:space="preserve"> </w:t>
            </w:r>
            <w:r>
              <w:rPr>
                <w:b/>
                <w:smallCaps/>
                <w:color w:val="004654"/>
                <w:sz w:val="22"/>
              </w:rPr>
              <w:t>information</w:t>
            </w:r>
            <w:r>
              <w:rPr>
                <w:b/>
                <w:smallCaps/>
                <w:color w:val="004654"/>
                <w:spacing w:val="-6"/>
                <w:sz w:val="22"/>
              </w:rPr>
              <w:t xml:space="preserve"> </w:t>
            </w:r>
            <w:r>
              <w:rPr>
                <w:b/>
                <w:smallCaps/>
                <w:color w:val="004654"/>
                <w:sz w:val="22"/>
              </w:rPr>
              <w:t>and</w:t>
            </w:r>
            <w:r>
              <w:rPr>
                <w:b/>
                <w:smallCaps/>
                <w:color w:val="004654"/>
                <w:spacing w:val="-6"/>
                <w:sz w:val="22"/>
              </w:rPr>
              <w:t xml:space="preserve"> </w:t>
            </w:r>
            <w:r>
              <w:rPr>
                <w:b/>
                <w:smallCaps/>
                <w:color w:val="004654"/>
                <w:spacing w:val="-2"/>
                <w:sz w:val="22"/>
              </w:rPr>
              <w:t>certification</w:t>
            </w:r>
          </w:p>
        </w:tc>
      </w:tr>
      <w:tr w14:paraId="6A0B0CE3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7" w:hRule="atLeast"/>
        </w:trPr>
        <w:tc>
          <w:tcPr>
            <w:tcW w:w="9357" w:type="dxa"/>
            <w:gridSpan w:val="2"/>
            <w:tcBorders>
              <w:bottom w:val="nil"/>
            </w:tcBorders>
          </w:tcPr>
          <w:p w14:paraId="6BC233FD">
            <w:pPr>
              <w:pStyle w:val="9"/>
              <w:spacing w:before="120"/>
              <w:rPr>
                <w:i/>
                <w:sz w:val="18"/>
              </w:rPr>
            </w:pPr>
            <w:r>
              <w:rPr>
                <w:i/>
                <w:sz w:val="18"/>
              </w:rPr>
              <w:t>I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declare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under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penalty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of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perjury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that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information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provided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in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this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form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is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true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and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correct,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that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patient’s</w:t>
            </w:r>
          </w:p>
          <w:p w14:paraId="491867DC">
            <w:pPr>
              <w:pStyle w:val="9"/>
              <w:spacing w:before="3" w:line="237" w:lineRule="auto"/>
              <w:rPr>
                <w:i/>
                <w:sz w:val="18"/>
              </w:rPr>
            </w:pPr>
            <w:r>
              <w:rPr>
                <w:i/>
                <w:sz w:val="18"/>
              </w:rPr>
              <w:t>condition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meets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definition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of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“serious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health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condition”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[RCW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50A.05.010],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and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that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I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am</w:t>
            </w:r>
            <w:r>
              <w:rPr>
                <w:i/>
                <w:spacing w:val="-8"/>
                <w:sz w:val="18"/>
              </w:rPr>
              <w:t xml:space="preserve"> </w:t>
            </w:r>
            <w:r>
              <w:rPr>
                <w:i/>
                <w:sz w:val="18"/>
              </w:rPr>
              <w:t>a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healthcare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provider authorized to certify their condition [RCW 50A.05.010; WAC 192-500-090].</w:t>
            </w:r>
          </w:p>
        </w:tc>
      </w:tr>
      <w:tr w14:paraId="1645453D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9357" w:type="dxa"/>
            <w:gridSpan w:val="2"/>
            <w:tcBorders>
              <w:top w:val="nil"/>
              <w:bottom w:val="nil"/>
            </w:tcBorders>
          </w:tcPr>
          <w:p w14:paraId="025B13B5">
            <w:pPr>
              <w:pStyle w:val="9"/>
              <w:spacing w:before="58"/>
              <w:ind w:left="0"/>
              <w:rPr>
                <w:i/>
                <w:sz w:val="18"/>
              </w:rPr>
            </w:pPr>
          </w:p>
          <w:p w14:paraId="22E095E3">
            <w:pPr>
              <w:pStyle w:val="9"/>
              <w:tabs>
                <w:tab w:val="left" w:pos="6512"/>
              </w:tabs>
              <w:spacing w:line="195" w:lineRule="exact"/>
              <w:rPr>
                <w:b/>
                <w:sz w:val="16"/>
              </w:rPr>
            </w:pPr>
            <w:bookmarkStart w:id="0" w:name="_GoBack"/>
            <w:r>
              <w:rPr>
                <w:b/>
                <w:sz w:val="16"/>
              </w:rPr>
              <mc:AlternateContent>
                <mc:Choice Requires="wpg">
                  <w:drawing>
                    <wp:anchor distT="0" distB="0" distL="0" distR="0" simplePos="0" relativeHeight="251663360" behindDoc="1" locked="0" layoutInCell="1" allowOverlap="1">
                      <wp:simplePos x="0" y="0"/>
                      <wp:positionH relativeFrom="column">
                        <wp:posOffset>2058035</wp:posOffset>
                      </wp:positionH>
                      <wp:positionV relativeFrom="paragraph">
                        <wp:posOffset>-126365</wp:posOffset>
                      </wp:positionV>
                      <wp:extent cx="906780" cy="250190"/>
                      <wp:effectExtent l="0" t="0" r="0" b="0"/>
                      <wp:wrapNone/>
                      <wp:docPr id="19" name="Group 19" descr="C:\Users\HP\Downloads\signature-removebg-preview.png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6780" cy="250190"/>
                                <a:chOff x="0" y="0"/>
                                <a:chExt cx="906780" cy="25019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" name="Image 20" descr="C:\Users\HP\Downloads\signature-removebg-preview.png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93" cy="2520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alt="C:\Users\HP\Downloads\signature-removebg-preview.png" style="position:absolute;left:0pt;margin-left:162.05pt;margin-top:-9.95pt;height:19.7pt;width:71.4pt;z-index:-251653120;mso-width-relative:page;mso-height-relative:page;" coordsize="906780,250190" o:gfxdata="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">
                      <o:lock v:ext="edit" aspectratio="f"/>
                      <v:shape id="Image 20" o:spid="_x0000_s1026" o:spt="75" alt="C:\Users\HP\Downloads\signature-removebg-preview.png" type="#_x0000_t75" style="position:absolute;left:0;top:0;height:252031;width:914493;" filled="f" o:preferrelative="t" stroked="f" coordsize="21600,21600" o:gfxdata="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48bf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18" o:title=""/>
                        <o:lock v:ext="edit" aspectratio="f"/>
                      </v:shape>
                    </v:group>
                  </w:pict>
                </mc:Fallback>
              </mc:AlternateContent>
            </w:r>
            <w:bookmarkEnd w:id="0"/>
            <w:r>
              <w:rPr>
                <w:b/>
                <w:sz w:val="18"/>
              </w:rPr>
              <w:t>Signature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(required)</w:t>
            </w:r>
            <w:r>
              <w:rPr>
                <w:b/>
                <w:spacing w:val="-2"/>
                <w:sz w:val="18"/>
              </w:rPr>
              <w:t>: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 xml:space="preserve">Date </w:t>
            </w:r>
            <w:r>
              <w:rPr>
                <w:i/>
                <w:sz w:val="18"/>
              </w:rPr>
              <w:t>(required)</w:t>
            </w:r>
            <w:r>
              <w:rPr>
                <w:b/>
                <w:sz w:val="18"/>
              </w:rPr>
              <w:t>: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31</w:t>
            </w:r>
            <w:r>
              <w:rPr>
                <w:b/>
                <w:position w:val="6"/>
                <w:sz w:val="12"/>
              </w:rPr>
              <w:t>st</w:t>
            </w:r>
            <w:r>
              <w:rPr>
                <w:b/>
                <w:spacing w:val="35"/>
                <w:position w:val="6"/>
                <w:sz w:val="12"/>
              </w:rPr>
              <w:t xml:space="preserve"> 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  <w:u w:val="single"/>
              </w:rPr>
              <w:t>03</w:t>
            </w:r>
            <w:r>
              <w:rPr>
                <w:b/>
                <w:spacing w:val="35"/>
                <w:sz w:val="16"/>
              </w:rPr>
              <w:t xml:space="preserve"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  <w:u w:val="single"/>
              </w:rPr>
              <w:t>2025</w:t>
            </w:r>
          </w:p>
        </w:tc>
      </w:tr>
      <w:tr w14:paraId="208CF522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7" w:hRule="atLeast"/>
        </w:trPr>
        <w:tc>
          <w:tcPr>
            <w:tcW w:w="9357" w:type="dxa"/>
            <w:gridSpan w:val="2"/>
            <w:tcBorders>
              <w:top w:val="nil"/>
            </w:tcBorders>
          </w:tcPr>
          <w:p w14:paraId="5C882C37">
            <w:pPr>
              <w:pStyle w:val="9"/>
              <w:spacing w:line="20" w:lineRule="exact"/>
              <w:ind w:left="7820"/>
              <w:rPr>
                <w:sz w:val="2"/>
              </w:rPr>
            </w:pPr>
            <w:r>
              <w:rPr>
                <w:sz w:val="2"/>
              </w:rPr>
              <mc:AlternateContent>
                <mc:Choice Requires="wpg">
                  <w:drawing>
                    <wp:inline distT="0" distB="0" distL="0" distR="0">
                      <wp:extent cx="226060" cy="6350"/>
                      <wp:effectExtent l="0" t="0" r="0" b="0"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6060" cy="6350"/>
                                <a:chOff x="0" y="0"/>
                                <a:chExt cx="226060" cy="635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0"/>
                                  <a:ext cx="22606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6060" h="6350">
                                      <a:moveTo>
                                        <a:pt x="22555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225551" y="6095"/>
                                      </a:lnTo>
                                      <a:lnTo>
                                        <a:pt x="2255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5pt;width:17.8pt;" coordsize="226060,6350" o:gfxdata="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RgkATTAAAAAgEAAA8AAAAAAAAAAQAgAAAAIgAAAGRycy9kb3ducmV2LnhtbFBLAQIUABQAAAAI&#10;AIdO4kCq4B2aZAIAAAMGAAAOAAAAAAAAAAEAIAAAACIBAABkcnMvZTJvRG9jLnhtbFBLBQYAAAAA&#10;BgAGAFkBAAD4BQAAAAA=&#10;">
                      <o:lock v:ext="edit" aspectratio="f"/>
                      <v:shape id="Graphic 22" o:spid="_x0000_s1026" o:spt="100" style="position:absolute;left:0;top:0;height:6350;width:226060;" fillcolor="#000000" filled="t" stroked="f" coordsize="226060,6350" o:gfxdata="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8pDti/&#10;AAAA2wAAAA8AAAAAAAAAAQAgAAAAIgAAAGRycy9kb3ducmV2LnhtbFBLAQIUABQAAAAIAIdO4kAz&#10;LwWeOwAAADkAAAAQAAAAAAAAAAEAIAAAAA4BAABkcnMvc2hhcGV4bWwueG1sUEsFBgAAAAAGAAYA&#10;WwEAALgDAAAAAA==&#10;" path="m225551,0l0,0,0,6095,225551,6095,225551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 w14:paraId="56250916">
            <w:pPr>
              <w:pStyle w:val="9"/>
              <w:spacing w:before="40"/>
              <w:ind w:left="0"/>
              <w:rPr>
                <w:i/>
                <w:sz w:val="18"/>
              </w:rPr>
            </w:pPr>
          </w:p>
          <w:p w14:paraId="01C83DC5">
            <w:pPr>
              <w:pStyle w:val="9"/>
              <w:spacing w:line="520" w:lineRule="auto"/>
              <w:ind w:left="117" w:right="4895"/>
              <w:rPr>
                <w:b/>
                <w:sz w:val="18"/>
              </w:rPr>
            </w:pPr>
            <w:r>
              <w:rPr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3169920</wp:posOffset>
                      </wp:positionH>
                      <wp:positionV relativeFrom="paragraph">
                        <wp:posOffset>144780</wp:posOffset>
                      </wp:positionV>
                      <wp:extent cx="2414905" cy="1772285"/>
                      <wp:effectExtent l="0" t="0" r="0" b="5715"/>
                      <wp:wrapNone/>
                      <wp:docPr id="37" name="Group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4905" cy="1772285"/>
                                <a:chOff x="5327" y="1723"/>
                                <a:chExt cx="4302" cy="34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8" name="Picture 1" descr="WhatsApp_Image_2025-04-18_at_13.59.03_dbddeb41-removebg-preview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/>
                                <a:srcRect l="33783" t="28235" r="18814" b="35445"/>
                                <a:stretch>
                                  <a:fillRect/>
                                </a:stretch>
                              </pic:blipFill>
                              <pic:spPr>
                                <a:xfrm rot="21000000">
                                  <a:off x="6454" y="2611"/>
                                  <a:ext cx="2190" cy="9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9" name="Picture 2" descr="WhatsApp_Image_2025-04-18_at_13.37.06_092055a7-removebg-preview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/>
                                <a:srcRect l="35811" t="19459" r="12358" b="2157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327" y="1723"/>
                                  <a:ext cx="4303" cy="3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49.6pt;margin-top:11.4pt;height:139.55pt;width:190.15pt;z-index:251664384;mso-width-relative:page;mso-height-relative:page;" coordorigin="5327,1723" coordsize="4302,3400" o:gfxdata="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">
                      <o:lock v:ext="edit" aspectratio="f"/>
                      <v:shape id="Picture 1" o:spid="_x0000_s1026" o:spt="75" alt="WhatsApp_Image_2025-04-18_at_13.59.03_dbddeb41-removebg-preview" type="#_x0000_t75" style="position:absolute;left:6454;top:2611;height:901;width:2190;rotation:-655360f;" filled="f" o:preferrelative="t" stroked="f" coordsize="21600,21600" o:gfxdata="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Bmpa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r:id="rId19" cropleft="22140f" croptop="18504f" cropright="12330f" cropbottom="23229f" o:title=""/>
                        <o:lock v:ext="edit" aspectratio="t"/>
                      </v:shape>
                      <v:shape id="Picture 2" o:spid="_x0000_s1026" o:spt="75" alt="WhatsApp_Image_2025-04-18_at_13.37.06_092055a7-removebg-preview" type="#_x0000_t75" style="position:absolute;left:5327;top:1723;height:3400;width:4303;" filled="f" o:preferrelative="t" stroked="f" coordsize="21600,21600" o:gfxdata="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tJAJ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20" cropleft="23469f" croptop="12753f" cropright="8099f" cropbottom="14139f" o:title=""/>
                        <o:lock v:ext="edit" aspectratio="t"/>
                      </v:shape>
                    </v:group>
                  </w:pict>
                </mc:Fallback>
              </mc:AlternateContent>
            </w:r>
            <w:r>
              <w:rPr>
                <w:b/>
                <w:sz w:val="18"/>
              </w:rPr>
              <w:t xml:space="preserve">Name and title </w:t>
            </w:r>
            <w:r>
              <w:rPr>
                <w:i/>
                <w:sz w:val="18"/>
              </w:rPr>
              <w:t>(required)</w:t>
            </w:r>
            <w:r>
              <w:rPr>
                <w:b/>
                <w:sz w:val="18"/>
              </w:rPr>
              <w:t>: Dr, Kilonzi M.M Certificate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license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number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state:</w:t>
            </w:r>
            <w:r>
              <w:rPr>
                <w:b/>
                <w:spacing w:val="38"/>
                <w:sz w:val="18"/>
              </w:rPr>
              <w:t xml:space="preserve"> </w:t>
            </w:r>
            <w:r>
              <w:rPr>
                <w:b/>
                <w:sz w:val="18"/>
              </w:rPr>
              <w:t>RDO2580/23</w:t>
            </w:r>
          </w:p>
          <w:p w14:paraId="4939A15C">
            <w:pPr>
              <w:pStyle w:val="9"/>
              <w:spacing w:line="523" w:lineRule="auto"/>
              <w:ind w:left="105" w:right="3118" w:firstLine="12"/>
              <w:rPr>
                <w:b/>
                <w:sz w:val="18"/>
              </w:rPr>
            </w:pPr>
            <w:r>
              <w:rPr>
                <w:b/>
                <w:sz w:val="18"/>
              </w:rPr>
              <w:t>License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area/area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practice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(required)</w:t>
            </w:r>
            <w:r>
              <w:rPr>
                <w:b/>
                <w:sz w:val="18"/>
              </w:rPr>
              <w:t>: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GENERAL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PRACTITIONER Business name </w:t>
            </w:r>
            <w:r>
              <w:rPr>
                <w:i/>
                <w:sz w:val="18"/>
              </w:rPr>
              <w:t>(required)</w:t>
            </w:r>
            <w:r>
              <w:rPr>
                <w:b/>
                <w:sz w:val="18"/>
              </w:rPr>
              <w:t>: MARURUI HOSPITAL</w:t>
            </w:r>
          </w:p>
          <w:p w14:paraId="1F974BD8">
            <w:pPr>
              <w:pStyle w:val="9"/>
              <w:spacing w:line="235" w:lineRule="exact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Address: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P.O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BOX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30075-</w:t>
            </w:r>
            <w:r>
              <w:rPr>
                <w:b/>
                <w:spacing w:val="-2"/>
                <w:sz w:val="18"/>
              </w:rPr>
              <w:t>00100</w:t>
            </w:r>
          </w:p>
          <w:p w14:paraId="70C34A58">
            <w:pPr>
              <w:pStyle w:val="9"/>
              <w:spacing w:before="42"/>
              <w:ind w:left="0"/>
              <w:rPr>
                <w:i/>
                <w:sz w:val="18"/>
              </w:rPr>
            </w:pPr>
          </w:p>
          <w:p w14:paraId="751FB4BD">
            <w:pPr>
              <w:pStyle w:val="9"/>
              <w:ind w:left="117"/>
              <w:rPr>
                <w:b/>
                <w:sz w:val="18"/>
              </w:rPr>
            </w:pPr>
            <w:r>
              <w:rPr>
                <w:b/>
                <w:sz w:val="18"/>
              </w:rPr>
              <w:t>Phone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number: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+254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711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170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734</w:t>
            </w:r>
          </w:p>
          <w:p w14:paraId="6ED07D86">
            <w:pPr>
              <w:pStyle w:val="9"/>
              <w:spacing w:before="140" w:line="200" w:lineRule="exact"/>
              <w:ind w:left="117"/>
              <w:rPr>
                <w:b/>
                <w:sz w:val="18"/>
              </w:rPr>
            </w:pPr>
            <w:r>
              <w:rPr>
                <w:b/>
                <w:sz w:val="18"/>
              </w:rPr>
              <w:t>Email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address: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fldChar w:fldCharType="begin"/>
            </w:r>
            <w:r>
              <w:instrText xml:space="preserve"> HYPERLINK "mailto:michaelkilonzi@gmail.com" \h </w:instrText>
            </w:r>
            <w:r>
              <w:fldChar w:fldCharType="separate"/>
            </w:r>
            <w:r>
              <w:rPr>
                <w:b/>
                <w:spacing w:val="-2"/>
                <w:sz w:val="18"/>
              </w:rPr>
              <w:t>michaelkilonzi@gmail.com</w:t>
            </w:r>
            <w:r>
              <w:rPr>
                <w:b/>
                <w:spacing w:val="-2"/>
                <w:sz w:val="18"/>
              </w:rPr>
              <w:fldChar w:fldCharType="end"/>
            </w:r>
          </w:p>
        </w:tc>
      </w:tr>
      <w:tr w14:paraId="48FB396D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4" w:hRule="atLeast"/>
        </w:trPr>
        <w:tc>
          <w:tcPr>
            <w:tcW w:w="9357" w:type="dxa"/>
            <w:gridSpan w:val="2"/>
            <w:tcBorders>
              <w:left w:val="nil"/>
              <w:bottom w:val="nil"/>
              <w:right w:val="nil"/>
            </w:tcBorders>
          </w:tcPr>
          <w:p w14:paraId="472BEDBD">
            <w:pPr>
              <w:pStyle w:val="9"/>
              <w:spacing w:before="109"/>
              <w:ind w:left="-10"/>
              <w:rPr>
                <w:sz w:val="18"/>
              </w:rPr>
            </w:pPr>
            <w:r>
              <w:rPr>
                <w:sz w:val="18"/>
              </w:rPr>
              <w:t>CERTIFICATION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SERIOUS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HEALTH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CONDITION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FORM</w:t>
            </w:r>
          </w:p>
          <w:p w14:paraId="2DAF4F72">
            <w:pPr>
              <w:pStyle w:val="9"/>
              <w:tabs>
                <w:tab w:val="left" w:pos="8339"/>
              </w:tabs>
              <w:spacing w:before="1"/>
              <w:ind w:left="-10"/>
              <w:rPr>
                <w:b/>
                <w:sz w:val="18"/>
              </w:rPr>
            </w:pPr>
            <w:r>
              <w:rPr>
                <w:sz w:val="18"/>
              </w:rPr>
              <w:t>UPDATED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2020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PAGE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2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b/>
                <w:spacing w:val="-10"/>
                <w:sz w:val="18"/>
              </w:rPr>
              <w:t>2</w:t>
            </w:r>
          </w:p>
        </w:tc>
      </w:tr>
    </w:tbl>
    <w:p w14:paraId="2BB14F32">
      <w:pPr>
        <w:pStyle w:val="9"/>
        <w:spacing w:after="0"/>
        <w:rPr>
          <w:b/>
          <w:sz w:val="18"/>
        </w:rPr>
        <w:sectPr>
          <w:headerReference r:id="rId9" w:type="default"/>
          <w:footerReference r:id="rId10" w:type="default"/>
          <w:pgSz w:w="12240" w:h="15840"/>
          <w:pgMar w:top="1860" w:right="1080" w:bottom="0" w:left="1440" w:header="721" w:footer="0" w:gutter="0"/>
          <w:cols w:space="720" w:num="1"/>
        </w:sectPr>
      </w:pPr>
    </w:p>
    <w:p w14:paraId="7CD281D4">
      <w:pPr>
        <w:pStyle w:val="6"/>
        <w:rPr>
          <w:i/>
          <w:sz w:val="15"/>
        </w:rPr>
      </w:pPr>
      <w:r>
        <w:rPr>
          <w:i/>
          <w:sz w:val="15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758825</wp:posOffset>
            </wp:positionH>
            <wp:positionV relativeFrom="page">
              <wp:posOffset>1028065</wp:posOffset>
            </wp:positionV>
            <wp:extent cx="6343650" cy="121285"/>
            <wp:effectExtent l="0" t="0" r="0" b="0"/>
            <wp:wrapNone/>
            <wp:docPr id="30" name="Image 30" descr="C:\Users\HP\Downloads\signature-removebg-previe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C:\Users\HP\Downloads\signature-removebg-preview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21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0E8D98">
      <w:pPr>
        <w:pStyle w:val="6"/>
        <w:spacing w:after="0"/>
        <w:rPr>
          <w:i/>
          <w:sz w:val="15"/>
        </w:rPr>
        <w:sectPr>
          <w:headerReference r:id="rId11" w:type="default"/>
          <w:footerReference r:id="rId12" w:type="default"/>
          <w:pgSz w:w="12240" w:h="15840"/>
          <w:pgMar w:top="1860" w:right="1080" w:bottom="940" w:left="1440" w:header="721" w:footer="760" w:gutter="0"/>
          <w:cols w:space="720" w:num="1"/>
        </w:sectPr>
      </w:pPr>
    </w:p>
    <w:p w14:paraId="036EAF49">
      <w:pPr>
        <w:pStyle w:val="2"/>
        <w:spacing w:before="181"/>
      </w:pPr>
      <w:r>
        <w:rPr>
          <w:color w:val="E96952"/>
        </w:rPr>
        <w:t>Who</w:t>
      </w:r>
      <w:r>
        <w:rPr>
          <w:color w:val="E96952"/>
          <w:spacing w:val="-12"/>
        </w:rPr>
        <w:t xml:space="preserve"> </w:t>
      </w:r>
      <w:r>
        <w:rPr>
          <w:color w:val="E96952"/>
        </w:rPr>
        <w:t>should</w:t>
      </w:r>
      <w:r>
        <w:rPr>
          <w:color w:val="E96952"/>
          <w:spacing w:val="-12"/>
        </w:rPr>
        <w:t xml:space="preserve"> </w:t>
      </w:r>
      <w:r>
        <w:rPr>
          <w:color w:val="E96952"/>
        </w:rPr>
        <w:t>use</w:t>
      </w:r>
      <w:r>
        <w:rPr>
          <w:color w:val="E96952"/>
          <w:spacing w:val="-12"/>
        </w:rPr>
        <w:t xml:space="preserve"> </w:t>
      </w:r>
      <w:r>
        <w:rPr>
          <w:color w:val="E96952"/>
        </w:rPr>
        <w:t>this</w:t>
      </w:r>
      <w:r>
        <w:rPr>
          <w:color w:val="E96952"/>
          <w:spacing w:val="-11"/>
        </w:rPr>
        <w:t xml:space="preserve"> </w:t>
      </w:r>
      <w:r>
        <w:rPr>
          <w:color w:val="E96952"/>
          <w:spacing w:val="-4"/>
        </w:rPr>
        <w:t>form?</w:t>
      </w:r>
    </w:p>
    <w:p w14:paraId="6E90D01F">
      <w:pPr>
        <w:spacing w:before="38" w:line="259" w:lineRule="auto"/>
        <w:ind w:left="0" w:right="426" w:firstLine="0"/>
        <w:jc w:val="left"/>
        <w:rPr>
          <w:sz w:val="18"/>
        </w:rPr>
      </w:pPr>
      <w:r>
        <w:rPr>
          <w:b/>
          <w:sz w:val="18"/>
        </w:rPr>
        <w:t xml:space="preserve">Parents applying for bonding leave following the birth of a child. </w:t>
      </w:r>
      <w:r>
        <w:rPr>
          <w:sz w:val="18"/>
        </w:rPr>
        <w:t>If you are applying for family leave to bond with</w:t>
      </w:r>
      <w:r>
        <w:rPr>
          <w:spacing w:val="-6"/>
          <w:sz w:val="18"/>
        </w:rPr>
        <w:t xml:space="preserve"> </w:t>
      </w:r>
      <w:r>
        <w:rPr>
          <w:sz w:val="18"/>
        </w:rPr>
        <w:t>your</w:t>
      </w:r>
      <w:r>
        <w:rPr>
          <w:spacing w:val="-8"/>
          <w:sz w:val="18"/>
        </w:rPr>
        <w:t xml:space="preserve"> </w:t>
      </w:r>
      <w:r>
        <w:rPr>
          <w:sz w:val="18"/>
        </w:rPr>
        <w:t>child,</w:t>
      </w:r>
      <w:r>
        <w:rPr>
          <w:spacing w:val="-5"/>
          <w:sz w:val="18"/>
        </w:rPr>
        <w:t xml:space="preserve"> </w:t>
      </w:r>
      <w:r>
        <w:rPr>
          <w:sz w:val="18"/>
        </w:rPr>
        <w:t>you</w:t>
      </w:r>
      <w:r>
        <w:rPr>
          <w:spacing w:val="-6"/>
          <w:sz w:val="18"/>
        </w:rPr>
        <w:t xml:space="preserve"> </w:t>
      </w:r>
      <w:r>
        <w:rPr>
          <w:sz w:val="18"/>
        </w:rPr>
        <w:t>must</w:t>
      </w:r>
      <w:r>
        <w:rPr>
          <w:spacing w:val="-5"/>
          <w:sz w:val="18"/>
        </w:rPr>
        <w:t xml:space="preserve"> </w:t>
      </w:r>
      <w:r>
        <w:rPr>
          <w:sz w:val="18"/>
        </w:rPr>
        <w:t>provide</w:t>
      </w:r>
      <w:r>
        <w:rPr>
          <w:spacing w:val="-5"/>
          <w:sz w:val="18"/>
        </w:rPr>
        <w:t xml:space="preserve"> </w:t>
      </w:r>
      <w:r>
        <w:rPr>
          <w:sz w:val="18"/>
        </w:rPr>
        <w:t>documentation</w:t>
      </w:r>
      <w:r>
        <w:rPr>
          <w:spacing w:val="-6"/>
          <w:sz w:val="18"/>
        </w:rPr>
        <w:t xml:space="preserve"> </w:t>
      </w:r>
      <w:r>
        <w:rPr>
          <w:sz w:val="18"/>
        </w:rPr>
        <w:t>showing</w:t>
      </w:r>
      <w:r>
        <w:rPr>
          <w:spacing w:val="-8"/>
          <w:sz w:val="18"/>
        </w:rPr>
        <w:t xml:space="preserve"> </w:t>
      </w:r>
      <w:r>
        <w:rPr>
          <w:sz w:val="18"/>
        </w:rPr>
        <w:t>your</w:t>
      </w:r>
      <w:r>
        <w:rPr>
          <w:spacing w:val="-7"/>
          <w:sz w:val="18"/>
        </w:rPr>
        <w:t xml:space="preserve"> </w:t>
      </w:r>
      <w:r>
        <w:rPr>
          <w:sz w:val="18"/>
        </w:rPr>
        <w:t>child’s</w:t>
      </w:r>
      <w:r>
        <w:rPr>
          <w:spacing w:val="-4"/>
          <w:sz w:val="18"/>
        </w:rPr>
        <w:t xml:space="preserve"> </w:t>
      </w:r>
      <w:r>
        <w:rPr>
          <w:sz w:val="18"/>
        </w:rPr>
        <w:t>date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8"/>
          <w:sz w:val="18"/>
        </w:rPr>
        <w:t xml:space="preserve"> </w:t>
      </w:r>
      <w:r>
        <w:rPr>
          <w:sz w:val="18"/>
        </w:rPr>
        <w:t>birth.</w:t>
      </w:r>
      <w:r>
        <w:rPr>
          <w:spacing w:val="-5"/>
          <w:sz w:val="18"/>
        </w:rPr>
        <w:t xml:space="preserve"> </w:t>
      </w:r>
      <w:r>
        <w:rPr>
          <w:sz w:val="18"/>
        </w:rPr>
        <w:t>Documentation</w:t>
      </w:r>
      <w:r>
        <w:rPr>
          <w:spacing w:val="-7"/>
          <w:sz w:val="18"/>
        </w:rPr>
        <w:t xml:space="preserve"> </w:t>
      </w:r>
      <w:r>
        <w:rPr>
          <w:sz w:val="18"/>
        </w:rPr>
        <w:t>can</w:t>
      </w:r>
      <w:r>
        <w:rPr>
          <w:spacing w:val="-6"/>
          <w:sz w:val="18"/>
        </w:rPr>
        <w:t xml:space="preserve"> </w:t>
      </w:r>
      <w:r>
        <w:rPr>
          <w:sz w:val="18"/>
        </w:rPr>
        <w:t>include</w:t>
      </w:r>
      <w:r>
        <w:rPr>
          <w:spacing w:val="-5"/>
          <w:sz w:val="18"/>
        </w:rPr>
        <w:t xml:space="preserve"> </w:t>
      </w:r>
      <w:r>
        <w:rPr>
          <w:sz w:val="18"/>
        </w:rPr>
        <w:t>any one of the following documents:</w:t>
      </w:r>
    </w:p>
    <w:p w14:paraId="26594E03">
      <w:pPr>
        <w:pStyle w:val="8"/>
        <w:numPr>
          <w:ilvl w:val="0"/>
          <w:numId w:val="5"/>
        </w:numPr>
        <w:tabs>
          <w:tab w:val="left" w:pos="720"/>
        </w:tabs>
        <w:spacing w:before="0" w:after="0" w:line="237" w:lineRule="exact"/>
        <w:ind w:left="720" w:right="0" w:hanging="360"/>
        <w:jc w:val="left"/>
        <w:rPr>
          <w:sz w:val="18"/>
        </w:rPr>
      </w:pP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copy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your</w:t>
      </w:r>
      <w:r>
        <w:rPr>
          <w:spacing w:val="-4"/>
          <w:sz w:val="18"/>
        </w:rPr>
        <w:t xml:space="preserve"> </w:t>
      </w:r>
      <w:r>
        <w:rPr>
          <w:sz w:val="18"/>
        </w:rPr>
        <w:t>child’s birth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certificate,</w:t>
      </w:r>
    </w:p>
    <w:p w14:paraId="73DB42B0">
      <w:pPr>
        <w:pStyle w:val="8"/>
        <w:numPr>
          <w:ilvl w:val="0"/>
          <w:numId w:val="5"/>
        </w:numPr>
        <w:tabs>
          <w:tab w:val="left" w:pos="720"/>
        </w:tabs>
        <w:spacing w:before="22" w:after="0" w:line="240" w:lineRule="auto"/>
        <w:ind w:left="720" w:right="0" w:hanging="360"/>
        <w:jc w:val="left"/>
        <w:rPr>
          <w:sz w:val="18"/>
        </w:rPr>
      </w:pPr>
      <w:r>
        <w:rPr>
          <w:sz w:val="18"/>
        </w:rPr>
        <w:t>A</w:t>
      </w:r>
      <w:r>
        <w:rPr>
          <w:spacing w:val="-10"/>
          <w:sz w:val="18"/>
        </w:rPr>
        <w:t xml:space="preserve"> </w:t>
      </w:r>
      <w:r>
        <w:rPr>
          <w:sz w:val="18"/>
        </w:rPr>
        <w:t>copy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documentation</w:t>
      </w:r>
      <w:r>
        <w:rPr>
          <w:spacing w:val="-5"/>
          <w:sz w:val="18"/>
        </w:rPr>
        <w:t xml:space="preserve"> </w:t>
      </w:r>
      <w:r>
        <w:rPr>
          <w:sz w:val="18"/>
        </w:rPr>
        <w:t>from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hospital</w:t>
      </w:r>
      <w:r>
        <w:rPr>
          <w:spacing w:val="-5"/>
          <w:sz w:val="18"/>
        </w:rPr>
        <w:t xml:space="preserve"> </w:t>
      </w:r>
      <w:r>
        <w:rPr>
          <w:sz w:val="18"/>
        </w:rPr>
        <w:t>showing</w:t>
      </w:r>
      <w:r>
        <w:rPr>
          <w:spacing w:val="-5"/>
          <w:sz w:val="18"/>
        </w:rPr>
        <w:t xml:space="preserve"> </w:t>
      </w:r>
      <w:r>
        <w:rPr>
          <w:sz w:val="18"/>
        </w:rPr>
        <w:t>your</w:t>
      </w:r>
      <w:r>
        <w:rPr>
          <w:spacing w:val="-4"/>
          <w:sz w:val="18"/>
        </w:rPr>
        <w:t xml:space="preserve"> </w:t>
      </w:r>
      <w:r>
        <w:rPr>
          <w:sz w:val="18"/>
        </w:rPr>
        <w:t>child’s</w:t>
      </w:r>
      <w:r>
        <w:rPr>
          <w:spacing w:val="-4"/>
          <w:sz w:val="18"/>
        </w:rPr>
        <w:t xml:space="preserve"> </w:t>
      </w:r>
      <w:r>
        <w:rPr>
          <w:sz w:val="18"/>
        </w:rPr>
        <w:t>date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birth,</w:t>
      </w:r>
      <w:r>
        <w:rPr>
          <w:spacing w:val="-2"/>
          <w:sz w:val="18"/>
        </w:rPr>
        <w:t xml:space="preserve"> </w:t>
      </w:r>
      <w:r>
        <w:rPr>
          <w:spacing w:val="-5"/>
          <w:sz w:val="18"/>
        </w:rPr>
        <w:t>or</w:t>
      </w:r>
    </w:p>
    <w:p w14:paraId="27C02BF4">
      <w:pPr>
        <w:pStyle w:val="8"/>
        <w:numPr>
          <w:ilvl w:val="0"/>
          <w:numId w:val="5"/>
        </w:numPr>
        <w:tabs>
          <w:tab w:val="left" w:pos="720"/>
        </w:tabs>
        <w:spacing w:before="18" w:after="0" w:line="240" w:lineRule="auto"/>
        <w:ind w:left="720" w:right="0" w:hanging="360"/>
        <w:jc w:val="left"/>
        <w:rPr>
          <w:sz w:val="18"/>
        </w:rPr>
      </w:pPr>
      <w:r>
        <w:rPr>
          <w:sz w:val="18"/>
        </w:rPr>
        <w:t>This</w:t>
      </w:r>
      <w:r>
        <w:rPr>
          <w:spacing w:val="-6"/>
          <w:sz w:val="18"/>
        </w:rPr>
        <w:t xml:space="preserve"> </w:t>
      </w:r>
      <w:r>
        <w:rPr>
          <w:sz w:val="18"/>
        </w:rPr>
        <w:t>form</w:t>
      </w:r>
      <w:r>
        <w:rPr>
          <w:spacing w:val="-5"/>
          <w:sz w:val="18"/>
        </w:rPr>
        <w:t xml:space="preserve"> </w:t>
      </w:r>
      <w:r>
        <w:rPr>
          <w:sz w:val="18"/>
        </w:rPr>
        <w:t>completed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signed</w:t>
      </w:r>
      <w:r>
        <w:rPr>
          <w:spacing w:val="-6"/>
          <w:sz w:val="18"/>
        </w:rPr>
        <w:t xml:space="preserve"> </w:t>
      </w:r>
      <w:r>
        <w:rPr>
          <w:sz w:val="18"/>
        </w:rPr>
        <w:t>by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healthcare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provider.</w:t>
      </w:r>
    </w:p>
    <w:p w14:paraId="2752F161">
      <w:pPr>
        <w:spacing w:before="140" w:line="259" w:lineRule="auto"/>
        <w:ind w:left="0" w:right="0" w:firstLine="0"/>
        <w:jc w:val="left"/>
        <w:rPr>
          <w:sz w:val="18"/>
        </w:rPr>
      </w:pPr>
      <w:r>
        <w:rPr>
          <w:b/>
          <w:sz w:val="18"/>
        </w:rPr>
        <w:t>Do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not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use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this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form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family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leave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adoption,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foster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care,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or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other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approved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placement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types.</w:t>
      </w:r>
      <w:r>
        <w:rPr>
          <w:b/>
          <w:spacing w:val="-7"/>
          <w:sz w:val="18"/>
        </w:rPr>
        <w:t xml:space="preserve"> </w:t>
      </w:r>
      <w:r>
        <w:rPr>
          <w:sz w:val="18"/>
        </w:rPr>
        <w:t>Visit PaidLeave.wa.gov for information about required documentation for family leave for placement.</w:t>
      </w:r>
    </w:p>
    <w:p w14:paraId="6F2A6E32">
      <w:pPr>
        <w:spacing w:before="119"/>
        <w:ind w:left="0" w:right="405" w:firstLine="0"/>
        <w:jc w:val="left"/>
        <w:rPr>
          <w:sz w:val="18"/>
        </w:rPr>
      </w:pPr>
      <w:r>
        <w:rPr>
          <w:b/>
          <w:sz w:val="18"/>
        </w:rPr>
        <w:t>Instructions: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Provide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name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date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birth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parent</w:t>
      </w:r>
      <w:r>
        <w:rPr>
          <w:spacing w:val="-2"/>
          <w:sz w:val="18"/>
        </w:rPr>
        <w:t xml:space="preserve"> </w:t>
      </w:r>
      <w:r>
        <w:rPr>
          <w:sz w:val="18"/>
        </w:rPr>
        <w:t>that</w:t>
      </w:r>
      <w:r>
        <w:rPr>
          <w:spacing w:val="-2"/>
          <w:sz w:val="18"/>
        </w:rPr>
        <w:t xml:space="preserve"> </w:t>
      </w:r>
      <w:r>
        <w:rPr>
          <w:sz w:val="18"/>
        </w:rPr>
        <w:t>gave</w:t>
      </w:r>
      <w:r>
        <w:rPr>
          <w:spacing w:val="-1"/>
          <w:sz w:val="18"/>
        </w:rPr>
        <w:t xml:space="preserve"> </w:t>
      </w:r>
      <w:r>
        <w:rPr>
          <w:sz w:val="18"/>
        </w:rPr>
        <w:t>birth;</w:t>
      </w:r>
      <w:r>
        <w:rPr>
          <w:spacing w:val="-1"/>
          <w:sz w:val="18"/>
        </w:rPr>
        <w:t xml:space="preserve"> </w:t>
      </w:r>
      <w:r>
        <w:rPr>
          <w:sz w:val="18"/>
        </w:rPr>
        <w:t>include</w:t>
      </w:r>
      <w:r>
        <w:rPr>
          <w:spacing w:val="-1"/>
          <w:sz w:val="18"/>
        </w:rPr>
        <w:t xml:space="preserve"> </w:t>
      </w:r>
      <w:r>
        <w:rPr>
          <w:sz w:val="18"/>
        </w:rPr>
        <w:t>their Paid</w:t>
      </w:r>
      <w:r>
        <w:rPr>
          <w:spacing w:val="-1"/>
          <w:sz w:val="18"/>
        </w:rPr>
        <w:t xml:space="preserve"> </w:t>
      </w:r>
      <w:r>
        <w:rPr>
          <w:sz w:val="18"/>
        </w:rPr>
        <w:t>Leave</w:t>
      </w:r>
      <w:r>
        <w:rPr>
          <w:spacing w:val="-1"/>
          <w:sz w:val="18"/>
        </w:rPr>
        <w:t xml:space="preserve"> </w:t>
      </w:r>
      <w:r>
        <w:rPr>
          <w:sz w:val="18"/>
        </w:rPr>
        <w:t>Customer</w:t>
      </w:r>
      <w:r>
        <w:rPr>
          <w:spacing w:val="-1"/>
          <w:sz w:val="18"/>
        </w:rPr>
        <w:t xml:space="preserve"> </w:t>
      </w:r>
      <w:r>
        <w:rPr>
          <w:sz w:val="18"/>
        </w:rPr>
        <w:t>ID number (if known). Provide the other parent’s information if they are applying for leave. Have a healthcare provider complete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sign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certification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birth</w:t>
      </w:r>
      <w:r>
        <w:rPr>
          <w:spacing w:val="-6"/>
          <w:sz w:val="18"/>
        </w:rPr>
        <w:t xml:space="preserve"> </w:t>
      </w:r>
      <w:r>
        <w:rPr>
          <w:sz w:val="18"/>
        </w:rPr>
        <w:t>section.</w:t>
      </w:r>
      <w:r>
        <w:rPr>
          <w:spacing w:val="-5"/>
          <w:sz w:val="18"/>
        </w:rPr>
        <w:t xml:space="preserve"> </w:t>
      </w:r>
      <w:r>
        <w:rPr>
          <w:sz w:val="18"/>
        </w:rPr>
        <w:t>Upload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completed</w:t>
      </w:r>
      <w:r>
        <w:rPr>
          <w:spacing w:val="-5"/>
          <w:sz w:val="18"/>
        </w:rPr>
        <w:t xml:space="preserve"> </w:t>
      </w:r>
      <w:r>
        <w:rPr>
          <w:sz w:val="18"/>
        </w:rPr>
        <w:t>form</w:t>
      </w:r>
      <w:r>
        <w:rPr>
          <w:spacing w:val="-4"/>
          <w:sz w:val="18"/>
        </w:rPr>
        <w:t xml:space="preserve"> </w:t>
      </w:r>
      <w:r>
        <w:rPr>
          <w:sz w:val="18"/>
        </w:rPr>
        <w:t>or</w:t>
      </w:r>
      <w:r>
        <w:rPr>
          <w:spacing w:val="-7"/>
          <w:sz w:val="18"/>
        </w:rPr>
        <w:t xml:space="preserve"> </w:t>
      </w:r>
      <w:r>
        <w:rPr>
          <w:sz w:val="18"/>
        </w:rPr>
        <w:t>other</w:t>
      </w:r>
      <w:r>
        <w:rPr>
          <w:spacing w:val="-5"/>
          <w:sz w:val="18"/>
        </w:rPr>
        <w:t xml:space="preserve"> </w:t>
      </w:r>
      <w:r>
        <w:rPr>
          <w:sz w:val="18"/>
        </w:rPr>
        <w:t>documentation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your</w:t>
      </w:r>
      <w:r>
        <w:rPr>
          <w:spacing w:val="-5"/>
          <w:sz w:val="18"/>
        </w:rPr>
        <w:t xml:space="preserve"> </w:t>
      </w:r>
      <w:r>
        <w:rPr>
          <w:sz w:val="18"/>
        </w:rPr>
        <w:t>Paid Leave account(s) or include it with your application(s). Documentation is required for each family leave application.</w:t>
      </w:r>
    </w:p>
    <w:p w14:paraId="429081B0">
      <w:pPr>
        <w:pStyle w:val="6"/>
        <w:spacing w:before="2" w:after="1"/>
        <w:rPr>
          <w:sz w:val="9"/>
        </w:rPr>
      </w:pPr>
    </w:p>
    <w:tbl>
      <w:tblPr>
        <w:tblStyle w:val="5"/>
        <w:tblW w:w="0" w:type="auto"/>
        <w:tblInd w:w="2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7"/>
      </w:tblGrid>
      <w:tr w14:paraId="48D617B4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" w:hRule="atLeast"/>
        </w:trPr>
        <w:tc>
          <w:tcPr>
            <w:tcW w:w="9357" w:type="dxa"/>
            <w:shd w:val="clear" w:color="auto" w:fill="F0F0F0"/>
          </w:tcPr>
          <w:p w14:paraId="00B215E2">
            <w:pPr>
              <w:pStyle w:val="9"/>
              <w:spacing w:before="26"/>
              <w:rPr>
                <w:b/>
                <w:sz w:val="28"/>
              </w:rPr>
            </w:pPr>
            <w:r>
              <w:rPr>
                <w:b/>
                <w:color w:val="E96952"/>
                <w:sz w:val="28"/>
              </w:rPr>
              <w:t>Parent’s</w:t>
            </w:r>
            <w:r>
              <w:rPr>
                <w:b/>
                <w:color w:val="E96952"/>
                <w:spacing w:val="-18"/>
                <w:sz w:val="28"/>
              </w:rPr>
              <w:t xml:space="preserve"> </w:t>
            </w:r>
            <w:r>
              <w:rPr>
                <w:b/>
                <w:color w:val="E96952"/>
                <w:spacing w:val="-2"/>
                <w:sz w:val="28"/>
              </w:rPr>
              <w:t>information</w:t>
            </w:r>
          </w:p>
          <w:p w14:paraId="5CA827D5">
            <w:pPr>
              <w:pStyle w:val="9"/>
              <w:spacing w:before="38"/>
              <w:rPr>
                <w:i/>
                <w:sz w:val="18"/>
              </w:rPr>
            </w:pPr>
            <w:r>
              <w:rPr>
                <w:i/>
                <w:color w:val="005F73"/>
                <w:sz w:val="18"/>
              </w:rPr>
              <w:t>To</w:t>
            </w:r>
            <w:r>
              <w:rPr>
                <w:i/>
                <w:color w:val="005F73"/>
                <w:spacing w:val="-8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be</w:t>
            </w:r>
            <w:r>
              <w:rPr>
                <w:i/>
                <w:color w:val="005F73"/>
                <w:spacing w:val="-5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completed</w:t>
            </w:r>
            <w:r>
              <w:rPr>
                <w:i/>
                <w:color w:val="005F73"/>
                <w:spacing w:val="-6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by</w:t>
            </w:r>
            <w:r>
              <w:rPr>
                <w:i/>
                <w:color w:val="005F73"/>
                <w:spacing w:val="-6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the</w:t>
            </w:r>
            <w:r>
              <w:rPr>
                <w:i/>
                <w:color w:val="005F73"/>
                <w:spacing w:val="-6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parent(s)</w:t>
            </w:r>
            <w:r>
              <w:rPr>
                <w:i/>
                <w:color w:val="005F73"/>
                <w:spacing w:val="-3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applying</w:t>
            </w:r>
            <w:r>
              <w:rPr>
                <w:i/>
                <w:color w:val="005F73"/>
                <w:spacing w:val="-4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for</w:t>
            </w:r>
            <w:r>
              <w:rPr>
                <w:i/>
                <w:color w:val="005F73"/>
                <w:spacing w:val="-2"/>
                <w:sz w:val="18"/>
              </w:rPr>
              <w:t xml:space="preserve"> </w:t>
            </w:r>
            <w:r>
              <w:rPr>
                <w:i/>
                <w:color w:val="005F73"/>
                <w:spacing w:val="-4"/>
                <w:sz w:val="18"/>
              </w:rPr>
              <w:t>leave</w:t>
            </w:r>
          </w:p>
        </w:tc>
      </w:tr>
      <w:tr w14:paraId="0E3B8368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6" w:hRule="atLeast"/>
        </w:trPr>
        <w:tc>
          <w:tcPr>
            <w:tcW w:w="9357" w:type="dxa"/>
            <w:tcBorders>
              <w:bottom w:val="nil"/>
            </w:tcBorders>
          </w:tcPr>
          <w:p w14:paraId="51BD0A24">
            <w:pPr>
              <w:pStyle w:val="9"/>
              <w:spacing w:before="28"/>
              <w:ind w:left="91"/>
              <w:rPr>
                <w:b/>
                <w:sz w:val="18"/>
              </w:rPr>
            </w:pPr>
            <w:r>
              <w:rPr>
                <w:b/>
                <w:sz w:val="18"/>
              </w:rPr>
              <w:t>Information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about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parent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that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gave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birth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(required)</w:t>
            </w:r>
            <w:r>
              <w:rPr>
                <w:b/>
                <w:spacing w:val="-2"/>
                <w:sz w:val="18"/>
              </w:rPr>
              <w:t>:</w:t>
            </w:r>
          </w:p>
          <w:p w14:paraId="703741A7">
            <w:pPr>
              <w:pStyle w:val="9"/>
              <w:tabs>
                <w:tab w:val="left" w:pos="1872"/>
                <w:tab w:val="left" w:pos="2475"/>
                <w:tab w:val="left" w:pos="3077"/>
                <w:tab w:val="left" w:pos="3281"/>
                <w:tab w:val="left" w:pos="9201"/>
              </w:tabs>
              <w:spacing w:line="360" w:lineRule="atLeast"/>
              <w:ind w:left="271" w:right="143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Name: 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 xml:space="preserve"> Date of birth: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 xml:space="preserve"> / 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 xml:space="preserve"> / 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ab/>
            </w:r>
            <w:r>
              <w:rPr>
                <w:b/>
                <w:sz w:val="18"/>
              </w:rPr>
              <w:t>Paid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Leave Customer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number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(if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known)</w:t>
            </w:r>
            <w:r>
              <w:rPr>
                <w:b/>
                <w:sz w:val="18"/>
              </w:rPr>
              <w:t>: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  <w:u w:val="single"/>
              </w:rPr>
              <w:tab/>
            </w:r>
          </w:p>
        </w:tc>
      </w:tr>
      <w:tr w14:paraId="1FA9959A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4" w:hRule="atLeast"/>
        </w:trPr>
        <w:tc>
          <w:tcPr>
            <w:tcW w:w="9357" w:type="dxa"/>
            <w:tcBorders>
              <w:top w:val="nil"/>
            </w:tcBorders>
          </w:tcPr>
          <w:p w14:paraId="04BF8258">
            <w:pPr>
              <w:pStyle w:val="9"/>
              <w:spacing w:before="88"/>
              <w:rPr>
                <w:b/>
                <w:sz w:val="18"/>
              </w:rPr>
            </w:pPr>
            <w:r>
              <w:rPr>
                <w:b/>
                <w:sz w:val="18"/>
              </w:rPr>
              <w:t>Information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about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parent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(optional)</w:t>
            </w:r>
            <w:r>
              <w:rPr>
                <w:b/>
                <w:spacing w:val="-2"/>
                <w:sz w:val="18"/>
              </w:rPr>
              <w:t>:</w:t>
            </w:r>
          </w:p>
          <w:p w14:paraId="7749D8AE">
            <w:pPr>
              <w:pStyle w:val="9"/>
              <w:tabs>
                <w:tab w:val="left" w:pos="1834"/>
                <w:tab w:val="left" w:pos="2364"/>
                <w:tab w:val="left" w:pos="2899"/>
                <w:tab w:val="left" w:pos="3259"/>
                <w:tab w:val="left" w:pos="9201"/>
                <w:tab w:val="left" w:pos="9258"/>
              </w:tabs>
              <w:spacing w:before="118" w:line="360" w:lineRule="auto"/>
              <w:ind w:left="271" w:right="86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Name: 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 xml:space="preserve"> Date of birth: 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6"/>
              </w:rPr>
              <w:t xml:space="preserve">/ </w:t>
            </w:r>
            <w:r>
              <w:rPr>
                <w:b/>
                <w:sz w:val="16"/>
                <w:u w:val="single"/>
              </w:rPr>
              <w:tab/>
            </w:r>
            <w:r>
              <w:rPr>
                <w:b/>
                <w:sz w:val="16"/>
              </w:rPr>
              <w:t xml:space="preserve"> / </w:t>
            </w:r>
            <w:r>
              <w:rPr>
                <w:b/>
                <w:sz w:val="16"/>
                <w:u w:val="single"/>
              </w:rPr>
              <w:tab/>
            </w:r>
            <w:r>
              <w:rPr>
                <w:b/>
                <w:sz w:val="16"/>
              </w:rPr>
              <w:tab/>
            </w:r>
            <w:r>
              <w:rPr>
                <w:b/>
                <w:sz w:val="18"/>
              </w:rPr>
              <w:t xml:space="preserve">Paid Leave Customer ID number </w:t>
            </w:r>
            <w:r>
              <w:rPr>
                <w:i/>
                <w:sz w:val="18"/>
              </w:rPr>
              <w:t>(if known)</w:t>
            </w:r>
            <w:r>
              <w:rPr>
                <w:b/>
                <w:sz w:val="18"/>
              </w:rPr>
              <w:t xml:space="preserve">: 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  <w:u w:val="single"/>
              </w:rPr>
              <w:tab/>
            </w:r>
          </w:p>
        </w:tc>
      </w:tr>
      <w:tr w14:paraId="6FD2C9BD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5" w:hRule="atLeast"/>
        </w:trPr>
        <w:tc>
          <w:tcPr>
            <w:tcW w:w="9357" w:type="dxa"/>
            <w:shd w:val="clear" w:color="auto" w:fill="F0F0F0"/>
          </w:tcPr>
          <w:p w14:paraId="06FADEB6">
            <w:pPr>
              <w:pStyle w:val="9"/>
              <w:spacing w:before="29"/>
              <w:rPr>
                <w:b/>
                <w:sz w:val="28"/>
              </w:rPr>
            </w:pPr>
            <w:r>
              <w:rPr>
                <w:b/>
                <w:color w:val="E96952"/>
                <w:sz w:val="28"/>
              </w:rPr>
              <w:t>Certification</w:t>
            </w:r>
            <w:r>
              <w:rPr>
                <w:b/>
                <w:color w:val="E96952"/>
                <w:spacing w:val="-19"/>
                <w:sz w:val="28"/>
              </w:rPr>
              <w:t xml:space="preserve"> </w:t>
            </w:r>
            <w:r>
              <w:rPr>
                <w:b/>
                <w:color w:val="E96952"/>
                <w:sz w:val="28"/>
              </w:rPr>
              <w:t>of</w:t>
            </w:r>
            <w:r>
              <w:rPr>
                <w:b/>
                <w:color w:val="E96952"/>
                <w:spacing w:val="-19"/>
                <w:sz w:val="28"/>
              </w:rPr>
              <w:t xml:space="preserve"> </w:t>
            </w:r>
            <w:r>
              <w:rPr>
                <w:b/>
                <w:color w:val="E96952"/>
                <w:spacing w:val="-4"/>
                <w:sz w:val="28"/>
              </w:rPr>
              <w:t>birth</w:t>
            </w:r>
          </w:p>
          <w:p w14:paraId="0CC65C17">
            <w:pPr>
              <w:pStyle w:val="9"/>
              <w:spacing w:before="37" w:line="264" w:lineRule="auto"/>
              <w:rPr>
                <w:i/>
                <w:sz w:val="18"/>
              </w:rPr>
            </w:pPr>
            <w:r>
              <w:rPr>
                <w:i/>
                <w:color w:val="005F73"/>
                <w:sz w:val="18"/>
              </w:rPr>
              <w:t>To</w:t>
            </w:r>
            <w:r>
              <w:rPr>
                <w:i/>
                <w:color w:val="005F73"/>
                <w:spacing w:val="-5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be</w:t>
            </w:r>
            <w:r>
              <w:rPr>
                <w:i/>
                <w:color w:val="005F73"/>
                <w:spacing w:val="-6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completed</w:t>
            </w:r>
            <w:r>
              <w:rPr>
                <w:i/>
                <w:color w:val="005F73"/>
                <w:spacing w:val="-6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by</w:t>
            </w:r>
            <w:r>
              <w:rPr>
                <w:i/>
                <w:color w:val="005F73"/>
                <w:spacing w:val="-7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a</w:t>
            </w:r>
            <w:r>
              <w:rPr>
                <w:i/>
                <w:color w:val="005F73"/>
                <w:spacing w:val="-4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healthcare</w:t>
            </w:r>
            <w:r>
              <w:rPr>
                <w:i/>
                <w:color w:val="005F73"/>
                <w:spacing w:val="-2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provider</w:t>
            </w:r>
            <w:r>
              <w:rPr>
                <w:i/>
                <w:color w:val="005F73"/>
                <w:spacing w:val="-6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as</w:t>
            </w:r>
            <w:r>
              <w:rPr>
                <w:i/>
                <w:color w:val="005F73"/>
                <w:spacing w:val="-6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defined</w:t>
            </w:r>
            <w:r>
              <w:rPr>
                <w:i/>
                <w:color w:val="005F73"/>
                <w:spacing w:val="-4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in</w:t>
            </w:r>
            <w:r>
              <w:rPr>
                <w:i/>
                <w:color w:val="005F73"/>
                <w:spacing w:val="-5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RCW</w:t>
            </w:r>
            <w:r>
              <w:rPr>
                <w:i/>
                <w:color w:val="005F73"/>
                <w:spacing w:val="-4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50A.05.010</w:t>
            </w:r>
            <w:r>
              <w:rPr>
                <w:i/>
                <w:color w:val="005F73"/>
                <w:spacing w:val="-5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to</w:t>
            </w:r>
            <w:r>
              <w:rPr>
                <w:i/>
                <w:color w:val="005F73"/>
                <w:spacing w:val="-5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certify</w:t>
            </w:r>
            <w:r>
              <w:rPr>
                <w:i/>
                <w:color w:val="005F73"/>
                <w:spacing w:val="-5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the</w:t>
            </w:r>
            <w:r>
              <w:rPr>
                <w:i/>
                <w:color w:val="005F73"/>
                <w:spacing w:val="-6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date</w:t>
            </w:r>
            <w:r>
              <w:rPr>
                <w:i/>
                <w:color w:val="005F73"/>
                <w:spacing w:val="-6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of</w:t>
            </w:r>
            <w:r>
              <w:rPr>
                <w:i/>
                <w:color w:val="005F73"/>
                <w:spacing w:val="-7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birth</w:t>
            </w:r>
            <w:r>
              <w:rPr>
                <w:i/>
                <w:color w:val="005F73"/>
                <w:spacing w:val="-3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in</w:t>
            </w:r>
            <w:r>
              <w:rPr>
                <w:i/>
                <w:color w:val="005F73"/>
                <w:spacing w:val="-5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order</w:t>
            </w:r>
            <w:r>
              <w:rPr>
                <w:i/>
                <w:color w:val="005F73"/>
                <w:spacing w:val="-4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for</w:t>
            </w:r>
            <w:r>
              <w:rPr>
                <w:i/>
                <w:color w:val="005F73"/>
                <w:spacing w:val="-6"/>
                <w:sz w:val="18"/>
              </w:rPr>
              <w:t xml:space="preserve"> </w:t>
            </w:r>
            <w:r>
              <w:rPr>
                <w:i/>
                <w:color w:val="005F73"/>
                <w:sz w:val="18"/>
              </w:rPr>
              <w:t>the applicant to qualify for family leave under Paid Family and Medical Leave. Please be sure to sign the form.</w:t>
            </w:r>
          </w:p>
        </w:tc>
      </w:tr>
      <w:tr w14:paraId="63D02533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9357" w:type="dxa"/>
          </w:tcPr>
          <w:p w14:paraId="6C3A7CE8">
            <w:pPr>
              <w:pStyle w:val="9"/>
              <w:spacing w:before="2"/>
              <w:ind w:left="0"/>
              <w:rPr>
                <w:sz w:val="18"/>
              </w:rPr>
            </w:pPr>
          </w:p>
          <w:p w14:paraId="6A680117">
            <w:pPr>
              <w:pStyle w:val="9"/>
              <w:tabs>
                <w:tab w:val="left" w:pos="2319"/>
                <w:tab w:val="left" w:pos="2854"/>
                <w:tab w:val="left" w:pos="3389"/>
                <w:tab w:val="left" w:pos="3662"/>
                <w:tab w:val="left" w:pos="9261"/>
              </w:tabs>
              <w:spacing w:before="1"/>
              <w:rPr>
                <w:b/>
                <w:sz w:val="18"/>
              </w:rPr>
            </w:pPr>
            <w:r>
              <w:rPr>
                <w:b/>
                <w:sz w:val="18"/>
              </w:rPr>
              <w:t>Child’s date of birth:</w:t>
            </w:r>
            <w:r>
              <w:rPr>
                <w:b/>
                <w:spacing w:val="48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  <w:u w:val="single"/>
              </w:rPr>
              <w:tab/>
            </w:r>
            <w:r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b/>
                <w:sz w:val="16"/>
              </w:rPr>
              <w:t xml:space="preserve">/ </w:t>
            </w:r>
            <w:r>
              <w:rPr>
                <w:b/>
                <w:sz w:val="16"/>
                <w:u w:val="single"/>
              </w:rPr>
              <w:tab/>
            </w:r>
            <w:r>
              <w:rPr>
                <w:b/>
                <w:sz w:val="16"/>
              </w:rPr>
              <w:t xml:space="preserve"> / </w:t>
            </w:r>
            <w:r>
              <w:rPr>
                <w:b/>
                <w:sz w:val="16"/>
                <w:u w:val="single"/>
              </w:rPr>
              <w:tab/>
            </w:r>
            <w:r>
              <w:rPr>
                <w:b/>
                <w:sz w:val="16"/>
              </w:rPr>
              <w:tab/>
            </w:r>
            <w:r>
              <w:rPr>
                <w:b/>
                <w:sz w:val="18"/>
              </w:rPr>
              <w:t xml:space="preserve">Place of birth </w:t>
            </w:r>
            <w:r>
              <w:rPr>
                <w:i/>
                <w:sz w:val="18"/>
              </w:rPr>
              <w:t>(city,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state)</w:t>
            </w:r>
            <w:r>
              <w:rPr>
                <w:b/>
                <w:sz w:val="18"/>
              </w:rPr>
              <w:t>: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  <w:u w:val="single"/>
              </w:rPr>
              <w:tab/>
            </w:r>
          </w:p>
        </w:tc>
      </w:tr>
      <w:tr w14:paraId="1A99C260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9357" w:type="dxa"/>
            <w:shd w:val="clear" w:color="auto" w:fill="F0F0F0"/>
          </w:tcPr>
          <w:p w14:paraId="64BEEA81">
            <w:pPr>
              <w:pStyle w:val="9"/>
              <w:spacing w:before="67"/>
              <w:rPr>
                <w:b/>
                <w:sz w:val="22"/>
              </w:rPr>
            </w:pPr>
            <w:r>
              <w:rPr>
                <w:b/>
                <w:smallCaps/>
                <w:color w:val="004654"/>
                <w:sz w:val="22"/>
              </w:rPr>
              <w:t>Provider’s</w:t>
            </w:r>
            <w:r>
              <w:rPr>
                <w:b/>
                <w:smallCaps/>
                <w:color w:val="004654"/>
                <w:spacing w:val="-9"/>
                <w:sz w:val="22"/>
              </w:rPr>
              <w:t xml:space="preserve"> </w:t>
            </w:r>
            <w:r>
              <w:rPr>
                <w:b/>
                <w:smallCaps/>
                <w:color w:val="004654"/>
                <w:sz w:val="22"/>
              </w:rPr>
              <w:t>information</w:t>
            </w:r>
            <w:r>
              <w:rPr>
                <w:b/>
                <w:smallCaps/>
                <w:color w:val="004654"/>
                <w:spacing w:val="-6"/>
                <w:sz w:val="22"/>
              </w:rPr>
              <w:t xml:space="preserve"> </w:t>
            </w:r>
            <w:r>
              <w:rPr>
                <w:b/>
                <w:smallCaps/>
                <w:color w:val="004654"/>
                <w:sz w:val="22"/>
              </w:rPr>
              <w:t>and</w:t>
            </w:r>
            <w:r>
              <w:rPr>
                <w:b/>
                <w:smallCaps/>
                <w:color w:val="004654"/>
                <w:spacing w:val="-6"/>
                <w:sz w:val="22"/>
              </w:rPr>
              <w:t xml:space="preserve"> </w:t>
            </w:r>
            <w:r>
              <w:rPr>
                <w:b/>
                <w:smallCaps/>
                <w:color w:val="004654"/>
                <w:spacing w:val="-2"/>
                <w:sz w:val="22"/>
              </w:rPr>
              <w:t>certification</w:t>
            </w:r>
          </w:p>
        </w:tc>
      </w:tr>
      <w:tr w14:paraId="0A6401AB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6" w:hRule="atLeast"/>
        </w:trPr>
        <w:tc>
          <w:tcPr>
            <w:tcW w:w="9357" w:type="dxa"/>
            <w:tcBorders>
              <w:bottom w:val="nil"/>
            </w:tcBorders>
          </w:tcPr>
          <w:p w14:paraId="51A7F279">
            <w:pPr>
              <w:pStyle w:val="9"/>
              <w:spacing w:before="67"/>
              <w:rPr>
                <w:i/>
                <w:sz w:val="18"/>
              </w:rPr>
            </w:pPr>
            <w:r>
              <w:rPr>
                <w:i/>
                <w:sz w:val="18"/>
              </w:rPr>
              <w:t>I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declare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under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penalty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of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perjury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that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information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provided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in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this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form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is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true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and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correct,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and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that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I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am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a healthcare provider as defined in RCW 50A.05.010.</w:t>
            </w:r>
          </w:p>
        </w:tc>
      </w:tr>
      <w:tr w14:paraId="7A92ED96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9357" w:type="dxa"/>
            <w:tcBorders>
              <w:top w:val="nil"/>
              <w:bottom w:val="nil"/>
            </w:tcBorders>
          </w:tcPr>
          <w:p w14:paraId="5EECDBFA">
            <w:pPr>
              <w:pStyle w:val="9"/>
              <w:tabs>
                <w:tab w:val="left" w:pos="6512"/>
                <w:tab w:val="left" w:pos="8190"/>
                <w:tab w:val="left" w:pos="8720"/>
                <w:tab w:val="left" w:pos="9256"/>
              </w:tabs>
              <w:spacing w:before="70"/>
              <w:rPr>
                <w:b/>
                <w:sz w:val="16"/>
              </w:rPr>
            </w:pPr>
            <w:r>
              <w:rPr>
                <w:b/>
                <w:sz w:val="18"/>
              </w:rPr>
              <w:t xml:space="preserve">Signature </w:t>
            </w:r>
            <w:r>
              <w:rPr>
                <w:i/>
                <w:sz w:val="18"/>
              </w:rPr>
              <w:t>(required)</w:t>
            </w:r>
            <w:r>
              <w:rPr>
                <w:b/>
                <w:sz w:val="18"/>
              </w:rPr>
              <w:t>: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 xml:space="preserve">Date </w:t>
            </w:r>
            <w:r>
              <w:rPr>
                <w:i/>
                <w:sz w:val="18"/>
              </w:rPr>
              <w:t>(required)</w:t>
            </w:r>
            <w:r>
              <w:rPr>
                <w:b/>
                <w:sz w:val="18"/>
              </w:rPr>
              <w:t>: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6"/>
              </w:rPr>
              <w:t xml:space="preserve">/ </w:t>
            </w:r>
            <w:r>
              <w:rPr>
                <w:b/>
                <w:sz w:val="16"/>
                <w:u w:val="single"/>
              </w:rPr>
              <w:tab/>
            </w:r>
            <w:r>
              <w:rPr>
                <w:b/>
                <w:sz w:val="16"/>
              </w:rPr>
              <w:t xml:space="preserve"> / </w:t>
            </w:r>
            <w:r>
              <w:rPr>
                <w:b/>
                <w:sz w:val="16"/>
                <w:u w:val="single"/>
              </w:rPr>
              <w:tab/>
            </w:r>
          </w:p>
        </w:tc>
      </w:tr>
      <w:tr w14:paraId="1976087E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2" w:hRule="atLeast"/>
        </w:trPr>
        <w:tc>
          <w:tcPr>
            <w:tcW w:w="9357" w:type="dxa"/>
            <w:tcBorders>
              <w:top w:val="nil"/>
            </w:tcBorders>
          </w:tcPr>
          <w:p w14:paraId="29575494">
            <w:pPr>
              <w:pStyle w:val="9"/>
              <w:tabs>
                <w:tab w:val="left" w:pos="6870"/>
                <w:tab w:val="left" w:pos="9222"/>
                <w:tab w:val="left" w:pos="9258"/>
              </w:tabs>
              <w:spacing w:before="83" w:line="384" w:lineRule="auto"/>
              <w:ind w:left="117" w:right="85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Name and title </w:t>
            </w:r>
            <w:r>
              <w:rPr>
                <w:i/>
                <w:sz w:val="18"/>
              </w:rPr>
              <w:t>(required)</w:t>
            </w:r>
            <w:r>
              <w:rPr>
                <w:b/>
                <w:sz w:val="18"/>
              </w:rPr>
              <w:t xml:space="preserve">: 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 xml:space="preserve"> Certificate license number and state: 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 xml:space="preserve"> License area/area of practice </w:t>
            </w:r>
            <w:r>
              <w:rPr>
                <w:i/>
                <w:sz w:val="18"/>
              </w:rPr>
              <w:t>(required)</w:t>
            </w:r>
            <w:r>
              <w:rPr>
                <w:b/>
                <w:sz w:val="18"/>
              </w:rPr>
              <w:t xml:space="preserve">: 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 xml:space="preserve"> Business name </w:t>
            </w:r>
            <w:r>
              <w:rPr>
                <w:i/>
                <w:sz w:val="18"/>
              </w:rPr>
              <w:t>(required)</w:t>
            </w:r>
            <w:r>
              <w:rPr>
                <w:b/>
                <w:sz w:val="18"/>
              </w:rPr>
              <w:t xml:space="preserve">: 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 xml:space="preserve"> Address: 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 xml:space="preserve"> Phone number: </w:t>
            </w:r>
            <w:r>
              <w:rPr>
                <w:b/>
                <w:sz w:val="18"/>
                <w:u w:val="single"/>
              </w:rPr>
              <w:tab/>
            </w:r>
          </w:p>
          <w:p w14:paraId="40A7739C">
            <w:pPr>
              <w:pStyle w:val="9"/>
              <w:tabs>
                <w:tab w:val="left" w:pos="6867"/>
              </w:tabs>
              <w:spacing w:line="238" w:lineRule="exact"/>
              <w:ind w:left="117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Email address: </w:t>
            </w:r>
            <w:r>
              <w:rPr>
                <w:b/>
                <w:sz w:val="18"/>
                <w:u w:val="single"/>
              </w:rPr>
              <w:tab/>
            </w:r>
          </w:p>
        </w:tc>
      </w:tr>
    </w:tbl>
    <w:p w14:paraId="6C2D7FA8">
      <w:pPr>
        <w:pStyle w:val="9"/>
        <w:spacing w:after="0" w:line="238" w:lineRule="exact"/>
        <w:jc w:val="both"/>
        <w:rPr>
          <w:b/>
          <w:sz w:val="18"/>
        </w:rPr>
        <w:sectPr>
          <w:headerReference r:id="rId13" w:type="default"/>
          <w:footerReference r:id="rId14" w:type="default"/>
          <w:pgSz w:w="12240" w:h="15840"/>
          <w:pgMar w:top="1860" w:right="1080" w:bottom="860" w:left="1440" w:header="681" w:footer="671" w:gutter="0"/>
          <w:cols w:space="720" w:num="1"/>
        </w:sectPr>
      </w:pPr>
    </w:p>
    <w:p w14:paraId="3E8B0525">
      <w:pPr>
        <w:pStyle w:val="6"/>
        <w:rPr>
          <w:sz w:val="15"/>
        </w:rPr>
      </w:pPr>
    </w:p>
    <w:sectPr>
      <w:pgSz w:w="12240" w:h="15840"/>
      <w:pgMar w:top="1860" w:right="1080" w:bottom="860" w:left="1440" w:header="681" w:footer="67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D449C2">
    <w:pPr>
      <w:pStyle w:val="6"/>
      <w:spacing w:line="14" w:lineRule="auto"/>
    </w:pP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9417685</wp:posOffset>
              </wp:positionV>
              <wp:extent cx="1811655" cy="33020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11655" cy="330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8281B9">
                          <w:pPr>
                            <w:spacing w:before="20"/>
                            <w:ind w:left="20" w:right="18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PAID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LEAVE</w:t>
                          </w:r>
                          <w:r>
                            <w:rPr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CERTIFICATION</w:t>
                          </w:r>
                          <w:r>
                            <w:rPr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FORMS </w:t>
                          </w:r>
                          <w:r>
                            <w:rPr>
                              <w:sz w:val="18"/>
                            </w:rPr>
                            <w:t>UPDATED MAY 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71pt;margin-top:741.55pt;height:26pt;width:142.65pt;mso-position-horizontal-relative:page;mso-position-vertical-relative:page;z-index:-251655168;mso-width-relative:page;mso-height-relative:page;" filled="f" stroked="f" coordsize="21600,21600" o:gfxdata="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PY5Ee/bAAAADQEAAA8AAAAAAAAAAQAgAAAAIgAAAGRycy9kb3ducmV2LnhtbFBLAQIUABQAAAAI&#10;AIdO4kD2Lrd7sQEAAHQDAAAOAAAAAAAAAAEAIAAAACo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38281B9">
                    <w:pPr>
                      <w:spacing w:before="20"/>
                      <w:ind w:left="20" w:right="1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PAID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LEAVE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CERTIFICATION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 xml:space="preserve">FORMS </w:t>
                    </w:r>
                    <w:r>
                      <w:rPr>
                        <w:sz w:val="18"/>
                      </w:rPr>
                      <w:t>UPDATED MAY 2020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6204585</wp:posOffset>
              </wp:positionH>
              <wp:positionV relativeFrom="page">
                <wp:posOffset>9571355</wp:posOffset>
              </wp:positionV>
              <wp:extent cx="652145" cy="17780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D21D49"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 \* roman </w:instrTex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18"/>
                            </w:rPr>
                            <w:t>iii</w: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>iii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488.55pt;margin-top:753.65pt;height:14pt;width:51.35pt;mso-position-horizontal-relative:page;mso-position-vertical-relative:page;z-index:-251654144;mso-width-relative:page;mso-height-relative:page;" filled="f" stroked="f" coordsize="21600,21600" o:gfxdata="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/ocSW2gAAAA4BAAAPAAAAAAAAAAEAIAAAACIAAABkcnMvZG93bnJldi54bWxQSwECFAAUAAAA&#10;CACHTuJAyhYN/LMBAABzAwAADgAAAAAAAAABACAAAAAp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8D21D49"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fldChar w:fldCharType="begin"/>
                    </w:r>
                    <w:r>
                      <w:rPr>
                        <w:b/>
                        <w:sz w:val="18"/>
                      </w:rPr>
                      <w:instrText xml:space="preserve"> PAGE  \* roman </w:instrText>
                    </w:r>
                    <w:r>
                      <w:rPr>
                        <w:b/>
                        <w:sz w:val="18"/>
                      </w:rPr>
                      <w:fldChar w:fldCharType="separate"/>
                    </w:r>
                    <w:r>
                      <w:rPr>
                        <w:b/>
                        <w:sz w:val="18"/>
                      </w:rPr>
                      <w:t>iii</w:t>
                    </w:r>
                    <w:r>
                      <w:rPr>
                        <w:b/>
                        <w:sz w:val="18"/>
                      </w:rPr>
                      <w:fldChar w:fldCharType="end"/>
                    </w:r>
                    <w:r>
                      <w:rPr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18"/>
                      </w:rPr>
                      <w:t>iii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75DBE2">
    <w:pPr>
      <w:pStyle w:val="6"/>
      <w:spacing w:line="14" w:lineRule="auto"/>
    </w:pPr>
    <w:r>
      <mc:AlternateContent>
        <mc:Choice Requires="wps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9436100</wp:posOffset>
              </wp:positionV>
              <wp:extent cx="2858135" cy="330200"/>
              <wp:effectExtent l="0" t="0" r="0" b="0"/>
              <wp:wrapNone/>
              <wp:docPr id="6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8135" cy="330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3ADE2B"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CERTIFICATION</w:t>
                          </w:r>
                          <w:r>
                            <w:rPr>
                              <w:spacing w:val="-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SERIOUS</w:t>
                          </w:r>
                          <w:r>
                            <w:rPr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HEALTH</w:t>
                          </w:r>
                          <w:r>
                            <w:rPr>
                              <w:spacing w:val="-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CONDITION</w:t>
                          </w:r>
                          <w:r>
                            <w:rPr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FORM UPDATED MAY 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26" o:spt="202" type="#_x0000_t202" style="position:absolute;left:0pt;margin-left:71pt;margin-top:743pt;height:26pt;width:225.05pt;mso-position-horizontal-relative:page;mso-position-vertical-relative:page;z-index:-251653120;mso-width-relative:page;mso-height-relative:page;" filled="f" stroked="f" coordsize="21600,21600" o:gfxdata="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nMbXMtkAAAANAQAADwAAAAAAAAABACAAAAAiAAAAZHJzL2Rvd25yZXYueG1sUEsBAhQAFAAAAAgA&#10;h07iQCEhBsSyAQAAdA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83ADE2B">
                    <w:pPr>
                      <w:spacing w:before="2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CERTIFICATION</w:t>
                    </w:r>
                    <w:r>
                      <w:rPr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SERIOUS</w:t>
                    </w:r>
                    <w:r>
                      <w:rPr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HEALTH</w:t>
                    </w:r>
                    <w:r>
                      <w:rPr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CONDITION</w:t>
                    </w:r>
                    <w:r>
                      <w:rPr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FORM UPDATED MAY 2020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4384" behindDoc="1" locked="0" layoutInCell="1" allowOverlap="1">
              <wp:simplePos x="0" y="0"/>
              <wp:positionH relativeFrom="page">
                <wp:posOffset>6203315</wp:posOffset>
              </wp:positionH>
              <wp:positionV relativeFrom="page">
                <wp:posOffset>9586595</wp:posOffset>
              </wp:positionV>
              <wp:extent cx="666115" cy="177800"/>
              <wp:effectExtent l="0" t="0" r="0" b="0"/>
              <wp:wrapNone/>
              <wp:docPr id="7" name="Text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611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6675B4"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1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" o:spid="_x0000_s1026" o:spt="202" type="#_x0000_t202" style="position:absolute;left:0pt;margin-left:488.45pt;margin-top:754.85pt;height:14pt;width:52.45pt;mso-position-horizontal-relative:page;mso-position-vertical-relative:page;z-index:-251652096;mso-width-relative:page;mso-height-relative:page;" filled="f" stroked="f" coordsize="21600,21600" o:gfxdata="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yqQVOdoAAAAOAQAADwAAAAAAAAABACAAAAAiAAAAZHJzL2Rvd25yZXYueG1sUEsBAhQAFAAAAAgA&#10;h07iQFQj/wOxAQAAcwMAAA4AAAAAAAAAAQAgAAAAKQ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C6675B4"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1</w:t>
                    </w:r>
                    <w:r>
                      <w:rPr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8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6BFE43">
    <w:pPr>
      <w:pStyle w:val="6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CAA623">
    <w:pPr>
      <w:pStyle w:val="6"/>
      <w:spacing w:line="14" w:lineRule="auto"/>
    </w:pPr>
    <w:r>
      <mc:AlternateContent>
        <mc:Choice Requires="wps">
          <w:drawing>
            <wp:anchor distT="0" distB="0" distL="0" distR="0" simplePos="0" relativeHeight="25166643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9436100</wp:posOffset>
              </wp:positionV>
              <wp:extent cx="2858135" cy="330200"/>
              <wp:effectExtent l="0" t="0" r="0" b="0"/>
              <wp:wrapNone/>
              <wp:docPr id="28" name="Textbox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8135" cy="330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32B35"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CERTIFICATION</w:t>
                          </w:r>
                          <w:r>
                            <w:rPr>
                              <w:spacing w:val="-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SERIOUS</w:t>
                          </w:r>
                          <w:r>
                            <w:rPr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HEALTH</w:t>
                          </w:r>
                          <w:r>
                            <w:rPr>
                              <w:spacing w:val="-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CONDITION</w:t>
                          </w:r>
                          <w:r>
                            <w:rPr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FORM UPDATED MAY 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8" o:spid="_x0000_s1026" o:spt="202" type="#_x0000_t202" style="position:absolute;left:0pt;margin-left:71pt;margin-top:743pt;height:26pt;width:225.05pt;mso-position-horizontal-relative:page;mso-position-vertical-relative:page;z-index:-251650048;mso-width-relative:page;mso-height-relative:page;" filled="f" stroked="f" coordsize="21600,21600" o:gfxdata="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JzG1zLZAAAADQEAAA8AAAAAAAAAAQAgAAAAIgAAAGRycy9kb3ducmV2LnhtbFBLAQIUABQAAAAI&#10;AIdO4kBED6vcswEAAHYDAAAOAAAAAAAAAAEAIAAAACg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DB32B35">
                    <w:pPr>
                      <w:spacing w:before="2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CERTIFICATION</w:t>
                    </w:r>
                    <w:r>
                      <w:rPr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SERIOUS</w:t>
                    </w:r>
                    <w:r>
                      <w:rPr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HEALTH</w:t>
                    </w:r>
                    <w:r>
                      <w:rPr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CONDITION</w:t>
                    </w:r>
                    <w:r>
                      <w:rPr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FORM UPDATED MAY 2020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7456" behindDoc="1" locked="0" layoutInCell="1" allowOverlap="1">
              <wp:simplePos x="0" y="0"/>
              <wp:positionH relativeFrom="page">
                <wp:posOffset>6203315</wp:posOffset>
              </wp:positionH>
              <wp:positionV relativeFrom="page">
                <wp:posOffset>9586595</wp:posOffset>
              </wp:positionV>
              <wp:extent cx="666115" cy="177800"/>
              <wp:effectExtent l="0" t="0" r="0" b="0"/>
              <wp:wrapNone/>
              <wp:docPr id="29" name="Text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611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27F41E"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3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9" o:spid="_x0000_s1026" o:spt="202" type="#_x0000_t202" style="position:absolute;left:0pt;margin-left:488.45pt;margin-top:754.85pt;height:14pt;width:52.45pt;mso-position-horizontal-relative:page;mso-position-vertical-relative:page;z-index:-251649024;mso-width-relative:page;mso-height-relative:page;" filled="f" stroked="f" coordsize="21600,21600" o:gfxdata="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yqQVOdoAAAAOAQAADwAAAAAAAAABACAAAAAiAAAAZHJzL2Rvd25yZXYueG1sUEsBAhQAFAAA&#10;AAgAh07iQPqD2VW0AQAAdQMAAA4AAAAAAAAAAQAgAAAAKQ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E27F41E"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3</w:t>
                    </w:r>
                    <w:r>
                      <w:rPr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8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2BA848">
    <w:pPr>
      <w:pStyle w:val="6"/>
      <w:spacing w:line="14" w:lineRule="auto"/>
    </w:pPr>
    <w:r>
      <mc:AlternateContent>
        <mc:Choice Requires="wps">
          <w:drawing>
            <wp:anchor distT="0" distB="0" distL="0" distR="0" simplePos="0" relativeHeight="25166848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9491980</wp:posOffset>
              </wp:positionV>
              <wp:extent cx="1637030" cy="331470"/>
              <wp:effectExtent l="0" t="0" r="0" b="0"/>
              <wp:wrapNone/>
              <wp:docPr id="33" name="Text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7030" cy="331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E6EF8B">
                          <w:pPr>
                            <w:spacing w:before="20" w:line="242" w:lineRule="auto"/>
                            <w:ind w:left="20" w:right="18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CERTIFICATION</w:t>
                          </w:r>
                          <w:r>
                            <w:rPr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OF</w:t>
                          </w:r>
                          <w:r>
                            <w:rPr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BIRTH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FORM </w:t>
                          </w:r>
                          <w:r>
                            <w:rPr>
                              <w:sz w:val="18"/>
                            </w:rPr>
                            <w:t>UPDATED MAY 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3" o:spid="_x0000_s1026" o:spt="202" type="#_x0000_t202" style="position:absolute;left:0pt;margin-left:71pt;margin-top:747.4pt;height:26.1pt;width:128.9pt;mso-position-horizontal-relative:page;mso-position-vertical-relative:page;z-index:-251648000;mso-width-relative:page;mso-height-relative:page;" filled="f" stroked="f" coordsize="21600,21600" o:gfxdata="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Z/21rZAAAADQEAAA8AAAAAAAAAAQAgAAAAIgAAAGRycy9kb3ducmV2LnhtbFBLAQIUABQAAAAI&#10;AIdO4kCJBl1yswEAAHYDAAAOAAAAAAAAAAEAIAAAACg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5E6EF8B">
                    <w:pPr>
                      <w:spacing w:before="20" w:line="242" w:lineRule="auto"/>
                      <w:ind w:left="20" w:right="1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CERTIFICATION</w:t>
                    </w:r>
                    <w:r>
                      <w:rPr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OF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BIRTH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 xml:space="preserve">FORM </w:t>
                    </w:r>
                    <w:r>
                      <w:rPr>
                        <w:sz w:val="18"/>
                      </w:rPr>
                      <w:t>UPDATED MAY 2020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9504" behindDoc="1" locked="0" layoutInCell="1" allowOverlap="1">
              <wp:simplePos x="0" y="0"/>
              <wp:positionH relativeFrom="page">
                <wp:posOffset>6203315</wp:posOffset>
              </wp:positionH>
              <wp:positionV relativeFrom="page">
                <wp:posOffset>9646285</wp:posOffset>
              </wp:positionV>
              <wp:extent cx="666115" cy="177800"/>
              <wp:effectExtent l="0" t="0" r="0" b="0"/>
              <wp:wrapNone/>
              <wp:docPr id="34" name="Text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611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ECE744"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1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4" o:spid="_x0000_s1026" o:spt="202" type="#_x0000_t202" style="position:absolute;left:0pt;margin-left:488.45pt;margin-top:759.55pt;height:14pt;width:52.45pt;mso-position-horizontal-relative:page;mso-position-vertical-relative:page;z-index:-251646976;mso-width-relative:page;mso-height-relative:page;" filled="f" stroked="f" coordsize="21600,21600" o:gfxdata="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Xhn5Z2gAAAA4BAAAPAAAAAAAAAAEAIAAAACIAAABkcnMvZG93bnJldi54bWxQSwECFAAUAAAA&#10;CACHTuJALAVo3bMBAAB1AwAADgAAAAAAAAABACAAAAAp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3ECE744"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1</w:t>
                    </w:r>
                    <w:r>
                      <w:rPr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01D8A9">
    <w:pPr>
      <w:pStyle w:val="6"/>
      <w:spacing w:line="14" w:lineRule="auto"/>
    </w:pPr>
    <w: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905510</wp:posOffset>
          </wp:positionH>
          <wp:positionV relativeFrom="page">
            <wp:posOffset>457200</wp:posOffset>
          </wp:positionV>
          <wp:extent cx="2244090" cy="733425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44090" cy="7333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B31B53">
    <w:pPr>
      <w:pStyle w:val="6"/>
      <w:spacing w:line="14" w:lineRule="auto"/>
    </w:pPr>
    <w:r>
      <w:drawing>
        <wp:anchor distT="0" distB="0" distL="0" distR="0" simplePos="0" relativeHeight="251662336" behindDoc="1" locked="0" layoutInCell="1" allowOverlap="1">
          <wp:simplePos x="0" y="0"/>
          <wp:positionH relativeFrom="page">
            <wp:posOffset>905510</wp:posOffset>
          </wp:positionH>
          <wp:positionV relativeFrom="page">
            <wp:posOffset>457200</wp:posOffset>
          </wp:positionV>
          <wp:extent cx="2244090" cy="733425"/>
          <wp:effectExtent l="0" t="0" r="0" b="0"/>
          <wp:wrapNone/>
          <wp:docPr id="4" name="Imag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44090" cy="7333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3997325</wp:posOffset>
              </wp:positionH>
              <wp:positionV relativeFrom="page">
                <wp:posOffset>490855</wp:posOffset>
              </wp:positionV>
              <wp:extent cx="2744470" cy="701040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44470" cy="701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2BE898">
                          <w:pPr>
                            <w:spacing w:before="21"/>
                            <w:ind w:left="29" w:right="0" w:hanging="10"/>
                            <w:jc w:val="left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color w:val="94969E"/>
                              <w:sz w:val="40"/>
                            </w:rPr>
                            <w:t>Certification</w:t>
                          </w:r>
                          <w:r>
                            <w:rPr>
                              <w:b/>
                              <w:color w:val="94969E"/>
                              <w:spacing w:val="-28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4969E"/>
                              <w:sz w:val="40"/>
                            </w:rPr>
                            <w:t>of</w:t>
                          </w:r>
                          <w:r>
                            <w:rPr>
                              <w:b/>
                              <w:color w:val="94969E"/>
                              <w:spacing w:val="-28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4969E"/>
                              <w:sz w:val="40"/>
                            </w:rPr>
                            <w:t>Serious Health</w:t>
                          </w:r>
                          <w:r>
                            <w:rPr>
                              <w:b/>
                              <w:color w:val="94969E"/>
                              <w:spacing w:val="-27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4969E"/>
                              <w:sz w:val="40"/>
                            </w:rPr>
                            <w:t>Condition</w:t>
                          </w:r>
                          <w:r>
                            <w:rPr>
                              <w:b/>
                              <w:color w:val="94969E"/>
                              <w:spacing w:val="-26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4969E"/>
                              <w:spacing w:val="-4"/>
                              <w:sz w:val="40"/>
                            </w:rPr>
                            <w:t>Form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26" o:spt="202" type="#_x0000_t202" style="position:absolute;left:0pt;margin-left:314.75pt;margin-top:38.65pt;height:55.2pt;width:216.1pt;mso-position-horizontal-relative:page;mso-position-vertical-relative:page;z-index:-251653120;mso-width-relative:page;mso-height-relative:page;" filled="f" stroked="f" coordsize="21600,21600" o:gfxdata="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G6XOF9oAAAALAQAADwAAAAAAAAABACAAAAAiAAAAZHJzL2Rvd25yZXYueG1sUEsBAhQAFAAAAAgA&#10;h07iQItjPmOxAQAAdAMAAA4AAAAAAAAAAQAgAAAAKQ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32BE898">
                    <w:pPr>
                      <w:spacing w:before="21"/>
                      <w:ind w:left="29" w:right="0" w:hanging="10"/>
                      <w:jc w:val="lef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94969E"/>
                        <w:sz w:val="40"/>
                      </w:rPr>
                      <w:t>Certification</w:t>
                    </w:r>
                    <w:r>
                      <w:rPr>
                        <w:b/>
                        <w:color w:val="94969E"/>
                        <w:spacing w:val="-28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94969E"/>
                        <w:sz w:val="40"/>
                      </w:rPr>
                      <w:t>of</w:t>
                    </w:r>
                    <w:r>
                      <w:rPr>
                        <w:b/>
                        <w:color w:val="94969E"/>
                        <w:spacing w:val="-28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94969E"/>
                        <w:sz w:val="40"/>
                      </w:rPr>
                      <w:t>Serious Health</w:t>
                    </w:r>
                    <w:r>
                      <w:rPr>
                        <w:b/>
                        <w:color w:val="94969E"/>
                        <w:spacing w:val="-27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94969E"/>
                        <w:sz w:val="40"/>
                      </w:rPr>
                      <w:t>Condition</w:t>
                    </w:r>
                    <w:r>
                      <w:rPr>
                        <w:b/>
                        <w:color w:val="94969E"/>
                        <w:spacing w:val="-26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94969E"/>
                        <w:spacing w:val="-4"/>
                        <w:sz w:val="40"/>
                      </w:rPr>
                      <w:t>Form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8DC024">
    <w:pPr>
      <w:pStyle w:val="6"/>
      <w:spacing w:line="14" w:lineRule="auto"/>
    </w:pPr>
    <w:r>
      <w:drawing>
        <wp:anchor distT="0" distB="0" distL="0" distR="0" simplePos="0" relativeHeight="251664384" behindDoc="1" locked="0" layoutInCell="1" allowOverlap="1">
          <wp:simplePos x="0" y="0"/>
          <wp:positionH relativeFrom="page">
            <wp:posOffset>905510</wp:posOffset>
          </wp:positionH>
          <wp:positionV relativeFrom="page">
            <wp:posOffset>457200</wp:posOffset>
          </wp:positionV>
          <wp:extent cx="2244090" cy="733425"/>
          <wp:effectExtent l="0" t="0" r="0" b="0"/>
          <wp:wrapNone/>
          <wp:docPr id="17" name="Imag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44090" cy="7333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0" distR="0" simplePos="0" relativeHeight="251665408" behindDoc="1" locked="0" layoutInCell="1" allowOverlap="1">
              <wp:simplePos x="0" y="0"/>
              <wp:positionH relativeFrom="page">
                <wp:posOffset>3997325</wp:posOffset>
              </wp:positionH>
              <wp:positionV relativeFrom="page">
                <wp:posOffset>490855</wp:posOffset>
              </wp:positionV>
              <wp:extent cx="2744470" cy="701040"/>
              <wp:effectExtent l="0" t="0" r="0" b="0"/>
              <wp:wrapNone/>
              <wp:docPr id="18" name="Text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44470" cy="701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6F3AC6">
                          <w:pPr>
                            <w:spacing w:before="21"/>
                            <w:ind w:left="29" w:right="0" w:hanging="10"/>
                            <w:jc w:val="left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color w:val="94969E"/>
                              <w:sz w:val="40"/>
                            </w:rPr>
                            <w:t>Certification</w:t>
                          </w:r>
                          <w:r>
                            <w:rPr>
                              <w:b/>
                              <w:color w:val="94969E"/>
                              <w:spacing w:val="-28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4969E"/>
                              <w:sz w:val="40"/>
                            </w:rPr>
                            <w:t>of</w:t>
                          </w:r>
                          <w:r>
                            <w:rPr>
                              <w:b/>
                              <w:color w:val="94969E"/>
                              <w:spacing w:val="-28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4969E"/>
                              <w:sz w:val="40"/>
                            </w:rPr>
                            <w:t>Serious Health</w:t>
                          </w:r>
                          <w:r>
                            <w:rPr>
                              <w:b/>
                              <w:color w:val="94969E"/>
                              <w:spacing w:val="-27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4969E"/>
                              <w:sz w:val="40"/>
                            </w:rPr>
                            <w:t>Condition</w:t>
                          </w:r>
                          <w:r>
                            <w:rPr>
                              <w:b/>
                              <w:color w:val="94969E"/>
                              <w:spacing w:val="-26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4969E"/>
                              <w:spacing w:val="-4"/>
                              <w:sz w:val="40"/>
                            </w:rPr>
                            <w:t>Form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8" o:spid="_x0000_s1026" o:spt="202" type="#_x0000_t202" style="position:absolute;left:0pt;margin-left:314.75pt;margin-top:38.65pt;height:55.2pt;width:216.1pt;mso-position-horizontal-relative:page;mso-position-vertical-relative:page;z-index:-251651072;mso-width-relative:page;mso-height-relative:page;" filled="f" stroked="f" coordsize="21600,21600" o:gfxdata="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G6XOF9oAAAALAQAADwAAAAAAAAABACAAAAAiAAAAZHJzL2Rvd25yZXYueG1sUEsBAhQAFAAAAAgA&#10;h07iQHkz40WxAQAAdgMAAA4AAAAAAAAAAQAgAAAAKQ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E6F3AC6">
                    <w:pPr>
                      <w:spacing w:before="21"/>
                      <w:ind w:left="29" w:right="0" w:hanging="10"/>
                      <w:jc w:val="lef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94969E"/>
                        <w:sz w:val="40"/>
                      </w:rPr>
                      <w:t>Certification</w:t>
                    </w:r>
                    <w:r>
                      <w:rPr>
                        <w:b/>
                        <w:color w:val="94969E"/>
                        <w:spacing w:val="-28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94969E"/>
                        <w:sz w:val="40"/>
                      </w:rPr>
                      <w:t>of</w:t>
                    </w:r>
                    <w:r>
                      <w:rPr>
                        <w:b/>
                        <w:color w:val="94969E"/>
                        <w:spacing w:val="-28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94969E"/>
                        <w:sz w:val="40"/>
                      </w:rPr>
                      <w:t>Serious Health</w:t>
                    </w:r>
                    <w:r>
                      <w:rPr>
                        <w:b/>
                        <w:color w:val="94969E"/>
                        <w:spacing w:val="-27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94969E"/>
                        <w:sz w:val="40"/>
                      </w:rPr>
                      <w:t>Condition</w:t>
                    </w:r>
                    <w:r>
                      <w:rPr>
                        <w:b/>
                        <w:color w:val="94969E"/>
                        <w:spacing w:val="-26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94969E"/>
                        <w:spacing w:val="-4"/>
                        <w:sz w:val="40"/>
                      </w:rPr>
                      <w:t>Form</w:t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D9A35B">
    <w:pPr>
      <w:pStyle w:val="6"/>
      <w:spacing w:line="14" w:lineRule="auto"/>
    </w:pPr>
    <w:r>
      <w:drawing>
        <wp:anchor distT="0" distB="0" distL="0" distR="0" simplePos="0" relativeHeight="251665408" behindDoc="1" locked="0" layoutInCell="1" allowOverlap="1">
          <wp:simplePos x="0" y="0"/>
          <wp:positionH relativeFrom="page">
            <wp:posOffset>905510</wp:posOffset>
          </wp:positionH>
          <wp:positionV relativeFrom="page">
            <wp:posOffset>457200</wp:posOffset>
          </wp:positionV>
          <wp:extent cx="2244090" cy="733425"/>
          <wp:effectExtent l="0" t="0" r="0" b="0"/>
          <wp:wrapNone/>
          <wp:docPr id="26" name="Image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 2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44090" cy="7333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0" distR="0" simplePos="0" relativeHeight="251666432" behindDoc="1" locked="0" layoutInCell="1" allowOverlap="1">
              <wp:simplePos x="0" y="0"/>
              <wp:positionH relativeFrom="page">
                <wp:posOffset>3997325</wp:posOffset>
              </wp:positionH>
              <wp:positionV relativeFrom="page">
                <wp:posOffset>490855</wp:posOffset>
              </wp:positionV>
              <wp:extent cx="2744470" cy="701040"/>
              <wp:effectExtent l="0" t="0" r="0" b="0"/>
              <wp:wrapNone/>
              <wp:docPr id="27" name="Textbox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44470" cy="701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77FE01">
                          <w:pPr>
                            <w:spacing w:before="21"/>
                            <w:ind w:left="29" w:right="0" w:hanging="10"/>
                            <w:jc w:val="left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color w:val="94969E"/>
                              <w:sz w:val="40"/>
                            </w:rPr>
                            <w:t>Certification</w:t>
                          </w:r>
                          <w:r>
                            <w:rPr>
                              <w:b/>
                              <w:color w:val="94969E"/>
                              <w:spacing w:val="-28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4969E"/>
                              <w:sz w:val="40"/>
                            </w:rPr>
                            <w:t>of</w:t>
                          </w:r>
                          <w:r>
                            <w:rPr>
                              <w:b/>
                              <w:color w:val="94969E"/>
                              <w:spacing w:val="-28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4969E"/>
                              <w:sz w:val="40"/>
                            </w:rPr>
                            <w:t>Serious Health</w:t>
                          </w:r>
                          <w:r>
                            <w:rPr>
                              <w:b/>
                              <w:color w:val="94969E"/>
                              <w:spacing w:val="-27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4969E"/>
                              <w:sz w:val="40"/>
                            </w:rPr>
                            <w:t>Condition</w:t>
                          </w:r>
                          <w:r>
                            <w:rPr>
                              <w:b/>
                              <w:color w:val="94969E"/>
                              <w:spacing w:val="-26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4969E"/>
                              <w:spacing w:val="-4"/>
                              <w:sz w:val="40"/>
                            </w:rPr>
                            <w:t>Form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7" o:spid="_x0000_s1026" o:spt="202" type="#_x0000_t202" style="position:absolute;left:0pt;margin-left:314.75pt;margin-top:38.65pt;height:55.2pt;width:216.1pt;mso-position-horizontal-relative:page;mso-position-vertical-relative:page;z-index:-251650048;mso-width-relative:page;mso-height-relative:page;" filled="f" stroked="f" coordsize="21600,21600" o:gfxdata="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BulzhfaAAAACwEAAA8AAAAAAAAAAQAgAAAAIgAAAGRycy9kb3ducmV2LnhtbFBLAQIUABQAAAAI&#10;AIdO4kBvUIDksgEAAHYDAAAOAAAAAAAAAAEAIAAAACk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477FE01">
                    <w:pPr>
                      <w:spacing w:before="21"/>
                      <w:ind w:left="29" w:right="0" w:hanging="10"/>
                      <w:jc w:val="lef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94969E"/>
                        <w:sz w:val="40"/>
                      </w:rPr>
                      <w:t>Certification</w:t>
                    </w:r>
                    <w:r>
                      <w:rPr>
                        <w:b/>
                        <w:color w:val="94969E"/>
                        <w:spacing w:val="-28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94969E"/>
                        <w:sz w:val="40"/>
                      </w:rPr>
                      <w:t>of</w:t>
                    </w:r>
                    <w:r>
                      <w:rPr>
                        <w:b/>
                        <w:color w:val="94969E"/>
                        <w:spacing w:val="-28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94969E"/>
                        <w:sz w:val="40"/>
                      </w:rPr>
                      <w:t>Serious Health</w:t>
                    </w:r>
                    <w:r>
                      <w:rPr>
                        <w:b/>
                        <w:color w:val="94969E"/>
                        <w:spacing w:val="-27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94969E"/>
                        <w:sz w:val="40"/>
                      </w:rPr>
                      <w:t>Condition</w:t>
                    </w:r>
                    <w:r>
                      <w:rPr>
                        <w:b/>
                        <w:color w:val="94969E"/>
                        <w:spacing w:val="-26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94969E"/>
                        <w:spacing w:val="-4"/>
                        <w:sz w:val="40"/>
                      </w:rPr>
                      <w:t>Form</w:t>
                    </w: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421C82">
    <w:pPr>
      <w:pStyle w:val="6"/>
      <w:spacing w:line="14" w:lineRule="auto"/>
    </w:pPr>
    <w:r>
      <w:drawing>
        <wp:anchor distT="0" distB="0" distL="0" distR="0" simplePos="0" relativeHeight="251667456" behindDoc="1" locked="0" layoutInCell="1" allowOverlap="1">
          <wp:simplePos x="0" y="0"/>
          <wp:positionH relativeFrom="page">
            <wp:posOffset>905510</wp:posOffset>
          </wp:positionH>
          <wp:positionV relativeFrom="page">
            <wp:posOffset>457200</wp:posOffset>
          </wp:positionV>
          <wp:extent cx="2244090" cy="733425"/>
          <wp:effectExtent l="0" t="0" r="0" b="0"/>
          <wp:wrapNone/>
          <wp:docPr id="31" name="Image 3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Image 3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44090" cy="7333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0" distR="0" simplePos="0" relativeHeight="251668480" behindDoc="1" locked="0" layoutInCell="1" allowOverlap="1">
              <wp:simplePos x="0" y="0"/>
              <wp:positionH relativeFrom="page">
                <wp:posOffset>4083050</wp:posOffset>
              </wp:positionH>
              <wp:positionV relativeFrom="page">
                <wp:posOffset>419735</wp:posOffset>
              </wp:positionV>
              <wp:extent cx="2457450" cy="699770"/>
              <wp:effectExtent l="0" t="0" r="0" b="0"/>
              <wp:wrapNone/>
              <wp:docPr id="32" name="Textbox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57450" cy="6997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508EB6">
                          <w:pPr>
                            <w:spacing w:before="25" w:line="237" w:lineRule="auto"/>
                            <w:ind w:left="1467" w:right="18" w:hanging="1448"/>
                            <w:jc w:val="left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color w:val="94969E"/>
                              <w:sz w:val="40"/>
                            </w:rPr>
                            <w:t>Certification</w:t>
                          </w:r>
                          <w:r>
                            <w:rPr>
                              <w:b/>
                              <w:color w:val="94969E"/>
                              <w:spacing w:val="-28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4969E"/>
                              <w:sz w:val="40"/>
                            </w:rPr>
                            <w:t>of</w:t>
                          </w:r>
                          <w:r>
                            <w:rPr>
                              <w:b/>
                              <w:color w:val="94969E"/>
                              <w:spacing w:val="-28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4969E"/>
                              <w:sz w:val="40"/>
                            </w:rPr>
                            <w:t xml:space="preserve">Birth </w:t>
                          </w:r>
                          <w:r>
                            <w:rPr>
                              <w:b/>
                              <w:color w:val="94969E"/>
                              <w:spacing w:val="-4"/>
                              <w:sz w:val="40"/>
                            </w:rPr>
                            <w:t>Form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2" o:spid="_x0000_s1026" o:spt="202" type="#_x0000_t202" style="position:absolute;left:0pt;margin-left:321.5pt;margin-top:33.05pt;height:55.1pt;width:193.5pt;mso-position-horizontal-relative:page;mso-position-vertical-relative:page;z-index:-251648000;mso-width-relative:page;mso-height-relative:page;" filled="f" stroked="f" coordsize="21600,21600" o:gfxdata="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T5Xal2AAAAAsBAAAPAAAAAAAAAAEAIAAAACIAAABkcnMvZG93bnJldi54bWxQSwECFAAUAAAA&#10;CACHTuJAmb+mK7UBAAB2AwAADgAAAAAAAAABACAAAAAn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7508EB6">
                    <w:pPr>
                      <w:spacing w:before="25" w:line="237" w:lineRule="auto"/>
                      <w:ind w:left="1467" w:right="18" w:hanging="1448"/>
                      <w:jc w:val="lef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94969E"/>
                        <w:sz w:val="40"/>
                      </w:rPr>
                      <w:t>Certification</w:t>
                    </w:r>
                    <w:r>
                      <w:rPr>
                        <w:b/>
                        <w:color w:val="94969E"/>
                        <w:spacing w:val="-28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94969E"/>
                        <w:sz w:val="40"/>
                      </w:rPr>
                      <w:t>of</w:t>
                    </w:r>
                    <w:r>
                      <w:rPr>
                        <w:b/>
                        <w:color w:val="94969E"/>
                        <w:spacing w:val="-28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94969E"/>
                        <w:sz w:val="40"/>
                      </w:rPr>
                      <w:t xml:space="preserve">Birth </w:t>
                    </w:r>
                    <w:r>
                      <w:rPr>
                        <w:b/>
                        <w:color w:val="94969E"/>
                        <w:spacing w:val="-4"/>
                        <w:sz w:val="40"/>
                      </w:rPr>
                      <w:t>Form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☐"/>
      <w:lvlJc w:val="left"/>
      <w:pPr>
        <w:ind w:left="592" w:hanging="329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☐"/>
      <w:lvlJc w:val="left"/>
      <w:pPr>
        <w:ind w:left="952" w:hanging="329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91" w:hanging="32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23" w:hanging="32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55" w:hanging="32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87" w:hanging="32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19" w:hanging="32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51" w:hanging="32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83" w:hanging="329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547" w:hanging="360"/>
      </w:pPr>
      <w:rPr>
        <w:rFonts w:hint="default" w:ascii="Symbol" w:hAnsi="Symbol" w:eastAsia="Symbol" w:cs="Symbol"/>
        <w:spacing w:val="0"/>
        <w:w w:val="99"/>
        <w:lang w:val="en-US" w:eastAsia="en-US" w:bidi="ar-SA"/>
      </w:rPr>
    </w:lvl>
    <w:lvl w:ilvl="1" w:tentative="0">
      <w:start w:val="0"/>
      <w:numFmt w:val="bullet"/>
      <w:lvlText w:val="-"/>
      <w:lvlJc w:val="left"/>
      <w:pPr>
        <w:ind w:left="900" w:hanging="269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80" w:hanging="26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60" w:hanging="26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40" w:hanging="26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20" w:hanging="26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00" w:hanging="26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80" w:hanging="26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60" w:hanging="269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spacing w:val="0"/>
        <w:w w:val="9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0"/>
      <w:numFmt w:val="bullet"/>
      <w:lvlText w:val="☐"/>
      <w:lvlJc w:val="left"/>
      <w:pPr>
        <w:ind w:left="592" w:hanging="329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74" w:hanging="32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49" w:hanging="32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24" w:hanging="32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98" w:hanging="32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73" w:hanging="32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48" w:hanging="32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22" w:hanging="32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97" w:hanging="329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7465521"/>
    <w:rsid w:val="2CE814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egoe UI" w:hAnsi="Segoe UI" w:eastAsia="Segoe UI" w:cs="Segoe U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outlineLvl w:val="1"/>
    </w:pPr>
    <w:rPr>
      <w:rFonts w:ascii="Segoe UI" w:hAnsi="Segoe UI" w:eastAsia="Segoe UI" w:cs="Segoe UI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outlineLvl w:val="2"/>
    </w:pPr>
    <w:rPr>
      <w:rFonts w:ascii="Segoe UI" w:hAnsi="Segoe UI" w:eastAsia="Segoe UI" w:cs="Segoe UI"/>
      <w:b/>
      <w:bCs/>
      <w:i/>
      <w:iCs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Segoe UI" w:hAnsi="Segoe UI" w:eastAsia="Segoe UI" w:cs="Segoe UI"/>
      <w:sz w:val="20"/>
      <w:szCs w:val="2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720" w:hanging="360"/>
    </w:pPr>
    <w:rPr>
      <w:rFonts w:ascii="Segoe UI" w:hAnsi="Segoe UI" w:eastAsia="Segoe UI" w:cs="Segoe UI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ind w:left="119"/>
    </w:pPr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7.png"/><Relationship Id="rId20" Type="http://schemas.openxmlformats.org/officeDocument/2006/relationships/image" Target="media/image6.png"/><Relationship Id="rId2" Type="http://schemas.openxmlformats.org/officeDocument/2006/relationships/settings" Target="settings.xml"/><Relationship Id="rId19" Type="http://schemas.openxmlformats.org/officeDocument/2006/relationships/image" Target="media/image5.png"/><Relationship Id="rId18" Type="http://schemas.openxmlformats.org/officeDocument/2006/relationships/image" Target="media/image4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15" Type="http://schemas.openxmlformats.org/officeDocument/2006/relationships/theme" Target="theme/theme1.xml"/><Relationship Id="rId14" Type="http://schemas.openxmlformats.org/officeDocument/2006/relationships/footer" Target="footer5.xml"/><Relationship Id="rId13" Type="http://schemas.openxmlformats.org/officeDocument/2006/relationships/header" Target="head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TotalTime>2</TotalTime>
  <ScaleCrop>false</ScaleCrop>
  <LinksUpToDate>false</LinksUpToDate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2025-04-18T10:31:00Z</dcterms:created>
  <dc:creator>HP</dc:creator>
  <cp:lastModifiedBy>HP</cp:lastModifiedBy>
  <dcterms:modified xsi:type="dcterms:W3CDTF">2025-04-18T11:49:10Z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2025-04-18T00:00:00Z</vt:filetime>
  </property>
  <property fmtid="{D5CDD505-2E9C-101B-9397-08002B2CF9AE}" pid="5" name="Producer">
    <vt:lpwstr>Microsoft® Word 2016</vt:lpwstr>
  </property>
  <property fmtid="{D5CDD505-2E9C-101B-9397-08002B2CF9AE}" pid="6" name="KSOProductBuildVer">
    <vt:lpwstr>1033-12.2.0.20795</vt:lpwstr>
  </property>
  <property fmtid="{D5CDD505-2E9C-101B-9397-08002B2CF9AE}" pid="7" name="ICV">
    <vt:lpwstr>44183D0870624848A4DB3726F3E6B58E_12</vt:lpwstr>
  </property>
</Properties>
</file>